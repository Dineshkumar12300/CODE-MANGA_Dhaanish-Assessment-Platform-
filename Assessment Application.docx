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left"/>
        <w:rPr>
          <w:rFonts w:ascii="Times New Roman"/>
          <w:sz w:val="20"/>
        </w:rPr>
      </w:pPr>
      <w:bookmarkStart w:id="0" w:name="_GoBack"/>
      <w:r>
        <w:pict>
          <v:group id="docshapegroup1" o:spid="_x0000_s1026" o:spt="203" style="position:absolute;left:0pt;margin-left:1.8pt;margin-top:3pt;height:540pt;width:960pt;mso-position-horizontal-relative:page;mso-position-vertical-relative:page;z-index:-251640832;mso-width-relative:page;mso-height-relative:page;" coordsize="19200,10800">
            <o:lock v:ext="edit"/>
            <v:shape id="docshape2" o:spid="_x0000_s1027" o:spt="75" type="#_x0000_t75" style="position:absolute;left:0;top:0;height:10800;width:1920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style="position:absolute;left:0;top:799;height:9118;width:19200;" fillcolor="#FFFFFF" filled="t" stroked="f" coordorigin="0,799" coordsize="19200,9118" path="m13201,9857l0,9857,0,9917,13201,9917,13201,9857xm19200,799l5905,799,5905,859,19200,859,19200,799xe">
              <v:path arrowok="t"/>
              <v:fill on="t" focussize="0,0"/>
              <v:stroke on="f"/>
              <v:imagedata o:title=""/>
              <o:lock v:ext="edit"/>
            </v:shape>
            <v:shape id="docshape4" o:spid="_x0000_s1029" o:spt="75" type="#_x0000_t75" style="position:absolute;left:3117;top:777;height:411;width:278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5" o:spid="_x0000_s1030" o:spt="75" type="#_x0000_t75" style="position:absolute;left:13190;top:9576;height:408;width:278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6" o:spid="_x0000_s1031" o:spt="75" type="#_x0000_t75" style="position:absolute;left:0;top:2486;height:6480;width:337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7" o:spid="_x0000_s1032" o:spt="75" type="#_x0000_t75" style="position:absolute;left:17498;top:420;height:192;width:144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bookmarkEnd w:id="0"/>
    </w:p>
    <w:p>
      <w:pPr>
        <w:pStyle w:val="8"/>
        <w:jc w:val="left"/>
        <w:rPr>
          <w:rFonts w:ascii="Times New Roman"/>
          <w:sz w:val="20"/>
        </w:rPr>
      </w:pPr>
    </w:p>
    <w:p>
      <w:pPr>
        <w:pStyle w:val="8"/>
        <w:jc w:val="left"/>
        <w:rPr>
          <w:rFonts w:ascii="Times New Roman"/>
          <w:sz w:val="20"/>
        </w:rPr>
      </w:pPr>
    </w:p>
    <w:p>
      <w:pPr>
        <w:pStyle w:val="8"/>
        <w:jc w:val="left"/>
        <w:rPr>
          <w:rFonts w:ascii="Times New Roman"/>
          <w:sz w:val="20"/>
        </w:rPr>
      </w:pPr>
    </w:p>
    <w:p>
      <w:pPr>
        <w:pStyle w:val="8"/>
        <w:jc w:val="left"/>
        <w:rPr>
          <w:rFonts w:ascii="Times New Roman"/>
          <w:sz w:val="20"/>
        </w:rPr>
      </w:pPr>
    </w:p>
    <w:p>
      <w:pPr>
        <w:pStyle w:val="8"/>
        <w:spacing w:before="1"/>
        <w:jc w:val="left"/>
        <w:rPr>
          <w:rFonts w:ascii="Times New Roman"/>
          <w:sz w:val="19"/>
        </w:rPr>
      </w:pPr>
    </w:p>
    <w:p>
      <w:pPr>
        <w:spacing w:before="0" w:line="915" w:lineRule="exact"/>
        <w:ind w:left="1785" w:right="2209" w:firstLine="3285" w:firstLineChars="450"/>
        <w:jc w:val="left"/>
        <w:rPr>
          <w:sz w:val="80"/>
        </w:rPr>
      </w:pPr>
      <w:r>
        <w:rPr>
          <w:rFonts w:hint="default"/>
          <w:color w:val="9DEDF6"/>
          <w:spacing w:val="-35"/>
          <w:sz w:val="80"/>
          <w:lang w:val="en-IN"/>
        </w:rPr>
        <w:t>HEXAWARE</w:t>
      </w:r>
      <w:r>
        <w:rPr>
          <w:color w:val="9DEDF6"/>
          <w:spacing w:val="-35"/>
          <w:sz w:val="80"/>
        </w:rPr>
        <w:t xml:space="preserve"> </w:t>
      </w:r>
      <w:r>
        <w:rPr>
          <w:color w:val="9DEDF6"/>
          <w:spacing w:val="-4"/>
          <w:sz w:val="80"/>
        </w:rPr>
        <w:t>CODE&amp;RISE</w:t>
      </w:r>
      <w:r>
        <w:rPr>
          <w:color w:val="9DEDF6"/>
          <w:spacing w:val="-34"/>
          <w:sz w:val="80"/>
        </w:rPr>
        <w:t xml:space="preserve"> </w:t>
      </w:r>
      <w:r>
        <w:rPr>
          <w:color w:val="9DEDF6"/>
          <w:spacing w:val="-4"/>
          <w:sz w:val="80"/>
        </w:rPr>
        <w:t>PROGRAM</w:t>
      </w:r>
    </w:p>
    <w:p>
      <w:pPr>
        <w:pStyle w:val="12"/>
        <w:ind w:firstLine="598" w:firstLineChars="50"/>
        <w:jc w:val="left"/>
      </w:pPr>
      <w:r>
        <w:rPr>
          <w:color w:val="FFFFFF"/>
          <w:spacing w:val="-2"/>
        </w:rPr>
        <w:t>CODEMAN</w:t>
      </w:r>
      <w:r>
        <w:rPr>
          <w:rFonts w:hint="default"/>
          <w:color w:val="FFFFFF"/>
          <w:spacing w:val="-2"/>
          <w:lang w:val="en-IN"/>
        </w:rPr>
        <w:t>G</w:t>
      </w:r>
      <w:r>
        <w:rPr>
          <w:color w:val="FFFFFF"/>
          <w:spacing w:val="-2"/>
        </w:rPr>
        <w:t>A_DHAANISH</w:t>
      </w:r>
    </w:p>
    <w:p>
      <w:pPr>
        <w:spacing w:before="258"/>
        <w:ind w:left="3343" w:right="2209" w:firstLine="4800" w:firstLineChars="1000"/>
        <w:jc w:val="left"/>
        <w:rPr>
          <w:sz w:val="48"/>
        </w:rPr>
      </w:pPr>
      <w:r>
        <w:rPr>
          <w:color w:val="FFFFFF"/>
          <w:sz w:val="48"/>
        </w:rPr>
        <w:t>Inspire</w:t>
      </w:r>
      <w:r>
        <w:rPr>
          <w:color w:val="FFFFFF"/>
          <w:spacing w:val="-6"/>
          <w:sz w:val="48"/>
        </w:rPr>
        <w:t xml:space="preserve"> </w:t>
      </w:r>
      <w:r>
        <w:rPr>
          <w:color w:val="FFFFFF"/>
          <w:sz w:val="48"/>
        </w:rPr>
        <w:t>Learning</w:t>
      </w:r>
      <w:r>
        <w:rPr>
          <w:color w:val="FFFFFF"/>
          <w:spacing w:val="-6"/>
          <w:sz w:val="48"/>
        </w:rPr>
        <w:t xml:space="preserve"> </w:t>
      </w:r>
      <w:r>
        <w:rPr>
          <w:color w:val="FFFFFF"/>
          <w:spacing w:val="-2"/>
          <w:sz w:val="48"/>
        </w:rPr>
        <w:t>Together.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space="720" w:num="1"/>
        </w:sectPr>
      </w:pPr>
    </w:p>
    <w:p>
      <w:pPr>
        <w:pStyle w:val="8"/>
        <w:spacing w:line="191" w:lineRule="exact"/>
        <w:ind w:left="17498"/>
        <w:jc w:val="left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909955" cy="12128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11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2"/>
        <w:spacing w:before="161" w:line="240" w:lineRule="auto"/>
        <w:ind w:firstLine="4448" w:firstLineChars="950"/>
        <w:jc w:val="left"/>
      </w:pPr>
      <w:r>
        <w:rPr>
          <w:spacing w:val="-6"/>
        </w:rPr>
        <w:t>Team</w:t>
      </w:r>
      <w:r>
        <w:rPr>
          <w:spacing w:val="-20"/>
        </w:rPr>
        <w:t xml:space="preserve"> </w:t>
      </w:r>
      <w:r>
        <w:rPr>
          <w:spacing w:val="-2"/>
        </w:rPr>
        <w:t>Details</w:t>
      </w:r>
    </w:p>
    <w:p>
      <w:pPr>
        <w:pStyle w:val="8"/>
        <w:spacing w:before="11"/>
        <w:jc w:val="left"/>
        <w:rPr>
          <w:b/>
          <w:sz w:val="53"/>
        </w:rPr>
      </w:pPr>
    </w:p>
    <w:p>
      <w:pPr>
        <w:spacing w:before="0" w:line="472" w:lineRule="auto"/>
        <w:ind w:left="2073" w:right="10003" w:firstLine="0"/>
        <w:jc w:val="left"/>
        <w:rPr>
          <w:sz w:val="36"/>
        </w:rPr>
      </w:pPr>
      <w:r>
        <w:rPr>
          <w:b/>
          <w:bCs/>
          <w:color w:val="0000FF"/>
          <w:sz w:val="36"/>
        </w:rPr>
        <w:t>Team Name</w:t>
      </w:r>
      <w:r>
        <w:rPr>
          <w:rFonts w:hint="default"/>
          <w:color w:val="0000FF"/>
          <w:sz w:val="36"/>
          <w:lang w:val="en-IN"/>
        </w:rPr>
        <w:t xml:space="preserve"> </w:t>
      </w:r>
      <w:r>
        <w:rPr>
          <w:rFonts w:hint="default"/>
          <w:sz w:val="36"/>
          <w:lang w:val="en-IN"/>
        </w:rPr>
        <w:t xml:space="preserve">         </w:t>
      </w:r>
      <w:r>
        <w:rPr>
          <w:sz w:val="36"/>
        </w:rPr>
        <w:t xml:space="preserve"> : CodeManga_Dhaanish </w:t>
      </w:r>
      <w:r>
        <w:rPr>
          <w:b/>
          <w:bCs/>
          <w:color w:val="0000FF"/>
          <w:sz w:val="36"/>
        </w:rPr>
        <w:t>Application</w:t>
      </w:r>
      <w:r>
        <w:rPr>
          <w:b/>
          <w:bCs/>
          <w:color w:val="0000FF"/>
          <w:spacing w:val="-11"/>
          <w:sz w:val="36"/>
        </w:rPr>
        <w:t xml:space="preserve"> </w:t>
      </w:r>
      <w:r>
        <w:rPr>
          <w:b/>
          <w:bCs/>
          <w:color w:val="0000FF"/>
          <w:sz w:val="36"/>
        </w:rPr>
        <w:t>Name</w:t>
      </w:r>
      <w:r>
        <w:rPr>
          <w:b/>
          <w:bCs/>
          <w:color w:val="0000FF"/>
          <w:spacing w:val="-12"/>
          <w:sz w:val="36"/>
        </w:rPr>
        <w:t xml:space="preserve"> </w:t>
      </w:r>
      <w:r>
        <w:rPr>
          <w:color w:val="0000FF"/>
          <w:sz w:val="36"/>
        </w:rPr>
        <w:t>:</w:t>
      </w:r>
      <w:r>
        <w:rPr>
          <w:color w:val="0000FF"/>
          <w:spacing w:val="-11"/>
          <w:sz w:val="36"/>
        </w:rPr>
        <w:t xml:space="preserve"> </w:t>
      </w:r>
      <w:r>
        <w:rPr>
          <w:sz w:val="36"/>
        </w:rPr>
        <w:t>Assessment</w:t>
      </w:r>
      <w:r>
        <w:rPr>
          <w:spacing w:val="-21"/>
          <w:sz w:val="36"/>
        </w:rPr>
        <w:t xml:space="preserve"> </w:t>
      </w:r>
      <w:r>
        <w:rPr>
          <w:sz w:val="36"/>
        </w:rPr>
        <w:t>platform</w:t>
      </w:r>
    </w:p>
    <w:p>
      <w:pPr>
        <w:pStyle w:val="8"/>
        <w:jc w:val="left"/>
        <w:rPr>
          <w:sz w:val="20"/>
        </w:rPr>
      </w:pPr>
    </w:p>
    <w:p>
      <w:pPr>
        <w:pStyle w:val="5"/>
        <w:tabs>
          <w:tab w:val="left" w:pos="12977"/>
        </w:tabs>
        <w:spacing w:before="33" w:line="240" w:lineRule="auto"/>
        <w:ind w:firstLine="960" w:firstLineChars="300"/>
        <w:jc w:val="left"/>
      </w:pPr>
      <w:r>
        <w:pict>
          <v:rect id="docshape8" o:spid="_x0000_s1033" o:spt="1" style="position:absolute;left:0pt;margin-left:106.15pt;margin-top:25pt;height:33.95pt;width:498.1pt;mso-position-horizontal-relative:page;mso-wrap-distance-bottom:0pt;mso-wrap-distance-top:0pt;z-index:-251629568;mso-width-relative:page;mso-height-relative:page;" filled="f" stroked="t" coordsize="21600,21600">
            <v:path/>
            <v:fill on="f" focussize="0,0"/>
            <v:stroke weight="0.25pt" color="#D9D9D9"/>
            <v:imagedata o:title=""/>
            <o:lock v:ext="edit"/>
            <v:textbox>
              <w:txbxContent>
                <w:p>
                  <w:pPr>
                    <w:spacing w:before="139"/>
                    <w:ind w:right="0" w:firstLine="158" w:firstLineChars="5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2"/>
                      <w:sz w:val="32"/>
                    </w:rPr>
                    <w:t>Karthikeyan</w:t>
                  </w:r>
                  <w:r>
                    <w:rPr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b/>
                      <w:spacing w:val="-10"/>
                      <w:sz w:val="32"/>
                    </w:rPr>
                    <w:t>R</w:t>
                  </w:r>
                </w:p>
                <w:p>
                  <w:pPr>
                    <w:rPr>
                      <w:rFonts w:hint="default"/>
                      <w:lang w:val="en-IN"/>
                    </w:rPr>
                  </w:pPr>
                </w:p>
              </w:txbxContent>
            </v:textbox>
            <w10:wrap type="topAndBottom"/>
          </v:rect>
        </w:pict>
      </w:r>
      <w:r>
        <w:pict>
          <v:rect id="docshape9" o:spid="_x0000_s1034" o:spt="1" style="position:absolute;left:0pt;margin-left:631.65pt;margin-top:25pt;height:33.95pt;width:246.45pt;mso-position-horizontal-relative:page;mso-wrap-distance-bottom:0pt;mso-wrap-distance-top:0pt;z-index:-251628544;mso-width-relative:page;mso-height-relative:page;" filled="f" stroked="t" coordsize="21600,21600">
            <v:path/>
            <v:fill on="f" focussize="0,0"/>
            <v:stroke weight="0.25pt" color="#D9D9D9"/>
            <v:imagedata o:title=""/>
            <o:lock v:ext="edit"/>
            <v:textbox>
              <w:txbxContent>
                <w:p>
                  <w:pPr>
                    <w:spacing w:before="139"/>
                    <w:ind w:right="0"/>
                    <w:jc w:val="left"/>
                    <w:rPr>
                      <w:b/>
                      <w:sz w:val="32"/>
                    </w:rPr>
                  </w:pPr>
                  <w:r>
                    <w:fldChar w:fldCharType="begin"/>
                  </w:r>
                  <w:r>
                    <w:instrText xml:space="preserve"> HYPERLINK "mailto:rajukarpagam2004@gmail.com" \h </w:instrText>
                  </w:r>
                  <w:r>
                    <w:fldChar w:fldCharType="separate"/>
                  </w:r>
                  <w:r>
                    <w:rPr>
                      <w:b/>
                      <w:spacing w:val="-2"/>
                      <w:sz w:val="32"/>
                    </w:rPr>
                    <w:t>rajukarpagam2004@gmail.com</w:t>
                  </w:r>
                  <w:r>
                    <w:rPr>
                      <w:b/>
                      <w:spacing w:val="-2"/>
                      <w:sz w:val="32"/>
                    </w:rPr>
                    <w:fldChar w:fldCharType="end"/>
                  </w:r>
                </w:p>
                <w:p/>
              </w:txbxContent>
            </v:textbox>
            <w10:wrap type="topAndBottom"/>
          </v:rect>
        </w:pict>
      </w:r>
      <w:r>
        <w:pict>
          <v:shape id="docshape11" o:spid="_x0000_s1036" o:spt="202" type="#_x0000_t202" style="position:absolute;left:0pt;margin-left:631.65pt;margin-top:74.45pt;height:34pt;width:246.5pt;mso-position-horizontal-relative:page;mso-wrap-distance-bottom:0pt;mso-wrap-distance-top:0pt;z-index:-251627520;mso-width-relative:page;mso-height-relative:page;" filled="f" stroked="t" coordsize="21600,21600">
            <v:path/>
            <v:fill on="f" focussize="0,0"/>
            <v:stroke weight="0.25pt" color="#D9D9D9"/>
            <v:imagedata o:title=""/>
            <o:lock v:ext="edit"/>
            <v:textbox inset="0mm,0mm,0mm,0mm">
              <w:txbxContent>
                <w:p>
                  <w:pPr>
                    <w:spacing w:before="137"/>
                    <w:ind w:left="143" w:right="0" w:firstLine="0"/>
                    <w:jc w:val="left"/>
                    <w:rPr>
                      <w:b/>
                      <w:sz w:val="32"/>
                    </w:rPr>
                  </w:pPr>
                  <w:r>
                    <w:fldChar w:fldCharType="begin"/>
                  </w:r>
                  <w:r>
                    <w:instrText xml:space="preserve"> HYPERLINK "mailto:dineshkumarr2k4@gmail.com" \h </w:instrText>
                  </w:r>
                  <w:r>
                    <w:fldChar w:fldCharType="separate"/>
                  </w:r>
                  <w:r>
                    <w:rPr>
                      <w:b/>
                      <w:spacing w:val="-2"/>
                      <w:sz w:val="32"/>
                    </w:rPr>
                    <w:t>dineshkumarr2k4@gmail.com</w:t>
                  </w:r>
                  <w:r>
                    <w:rPr>
                      <w:b/>
                      <w:spacing w:val="-2"/>
                      <w:sz w:val="32"/>
                    </w:rPr>
                    <w:fldChar w:fldCharType="end"/>
                  </w:r>
                </w:p>
                <w:p>
                  <w:pPr>
                    <w:spacing w:before="139"/>
                    <w:ind w:left="143" w:right="0" w:firstLine="0"/>
                    <w:jc w:val="left"/>
                    <w:rPr>
                      <w:b/>
                      <w:sz w:val="32"/>
                    </w:rPr>
                  </w:pPr>
                </w:p>
              </w:txbxContent>
            </v:textbox>
            <w10:wrap type="topAndBottom"/>
          </v:shape>
        </w:pict>
      </w:r>
      <w:r>
        <w:pict>
          <v:shape id="docshape12" o:spid="_x0000_s1037" o:spt="202" type="#_x0000_t202" style="position:absolute;left:0pt;margin-left:106.15pt;margin-top:124pt;height:33.85pt;width:498.15pt;mso-position-horizontal-relative:page;mso-wrap-distance-bottom:0pt;mso-wrap-distance-top:0pt;z-index:-251627520;mso-width-relative:page;mso-height-relative:page;" filled="f" stroked="t" coordsize="21600,21600">
            <v:path/>
            <v:fill on="f" focussize="0,0"/>
            <v:stroke weight="0.25pt" color="#D9D9D9"/>
            <v:imagedata o:title=""/>
            <o:lock v:ext="edit"/>
            <v:textbox inset="0mm,0mm,0mm,0mm">
              <w:txbxContent>
                <w:p>
                  <w:pPr>
                    <w:spacing w:before="139"/>
                    <w:ind w:left="141" w:right="0" w:firstLine="160" w:firstLineChars="5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Fazil</w:t>
                  </w:r>
                  <w:r>
                    <w:rPr>
                      <w:b/>
                      <w:spacing w:val="-1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Ahamed</w:t>
                  </w:r>
                  <w:r>
                    <w:rPr>
                      <w:b/>
                      <w:spacing w:val="-7"/>
                      <w:sz w:val="32"/>
                    </w:rPr>
                    <w:t xml:space="preserve"> </w:t>
                  </w:r>
                  <w:r>
                    <w:rPr>
                      <w:b/>
                      <w:spacing w:val="-10"/>
                      <w:sz w:val="32"/>
                    </w:rPr>
                    <w:t>F</w:t>
                  </w:r>
                </w:p>
                <w:p>
                  <w:pPr>
                    <w:spacing w:before="137"/>
                    <w:ind w:right="0"/>
                    <w:jc w:val="left"/>
                    <w:rPr>
                      <w:b/>
                      <w:sz w:val="32"/>
                    </w:rPr>
                  </w:pPr>
                </w:p>
              </w:txbxContent>
            </v:textbox>
            <w10:wrap type="topAndBottom"/>
          </v:shape>
        </w:pict>
      </w:r>
      <w:r>
        <w:pict>
          <v:shape id="docshape13" o:spid="_x0000_s1038" o:spt="202" type="#_x0000_t202" style="position:absolute;left:0pt;margin-left:631.65pt;margin-top:124pt;height:33.85pt;width:246.5pt;mso-position-horizontal-relative:page;mso-wrap-distance-bottom:0pt;mso-wrap-distance-top:0pt;z-index:-251626496;mso-width-relative:page;mso-height-relative:page;" filled="f" stroked="t" coordsize="21600,21600">
            <v:path/>
            <v:fill on="f" focussize="0,0"/>
            <v:stroke weight="0.25pt" color="#D9D9D9"/>
            <v:imagedata o:title=""/>
            <o:lock v:ext="edit"/>
            <v:textbox inset="0mm,0mm,0mm,0mm">
              <w:txbxContent>
                <w:p>
                  <w:pPr>
                    <w:spacing w:before="139"/>
                    <w:ind w:left="143" w:right="0" w:firstLine="0"/>
                    <w:jc w:val="left"/>
                    <w:rPr>
                      <w:b/>
                      <w:sz w:val="32"/>
                    </w:rPr>
                  </w:pPr>
                  <w:r>
                    <w:fldChar w:fldCharType="begin"/>
                  </w:r>
                  <w:r>
                    <w:instrText xml:space="preserve"> HYPERLINK "mailto:ashufazil2005@gmail.com" \h </w:instrText>
                  </w:r>
                  <w:r>
                    <w:fldChar w:fldCharType="separate"/>
                  </w:r>
                  <w:r>
                    <w:rPr>
                      <w:b/>
                      <w:spacing w:val="-2"/>
                      <w:sz w:val="32"/>
                    </w:rPr>
                    <w:t>ashufazil2005@gmail.com</w:t>
                  </w:r>
                  <w:r>
                    <w:rPr>
                      <w:b/>
                      <w:spacing w:val="-2"/>
                      <w:sz w:val="32"/>
                    </w:rPr>
                    <w:fldChar w:fldCharType="end"/>
                  </w:r>
                </w:p>
                <w:p>
                  <w:pPr>
                    <w:spacing w:before="137"/>
                    <w:ind w:left="143" w:right="0" w:firstLine="0"/>
                    <w:jc w:val="left"/>
                    <w:rPr>
                      <w:b/>
                      <w:sz w:val="32"/>
                    </w:rPr>
                  </w:pPr>
                </w:p>
              </w:txbxContent>
            </v:textbox>
            <w10:wrap type="topAndBottom"/>
          </v:shape>
        </w:pict>
      </w:r>
      <w:r>
        <w:pict>
          <v:shape id="docshape14" o:spid="_x0000_s1039" o:spt="202" type="#_x0000_t202" style="position:absolute;left:0pt;margin-left:108.2pt;margin-top:174.05pt;height:34pt;width:498.15pt;mso-position-horizontal-relative:page;mso-wrap-distance-bottom:0pt;mso-wrap-distance-top:0pt;z-index:-251626496;mso-width-relative:page;mso-height-relative:page;" filled="f" stroked="t" coordsize="21600,21600">
            <v:path/>
            <v:fill on="f" focussize="0,0"/>
            <v:stroke weight="0.25pt" color="#D9D9D9"/>
            <v:imagedata o:title=""/>
            <o:lock v:ext="edit"/>
            <v:textbox inset="0mm,0mm,0mm,0mm">
              <w:txbxContent>
                <w:p>
                  <w:pPr>
                    <w:spacing w:before="138"/>
                    <w:ind w:left="141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5"/>
                      <w:sz w:val="32"/>
                    </w:rPr>
                    <w:t xml:space="preserve"> </w:t>
                  </w:r>
                  <w:r>
                    <w:rPr>
                      <w:rFonts w:hint="default"/>
                      <w:b/>
                      <w:spacing w:val="-15"/>
                      <w:sz w:val="32"/>
                      <w:lang w:val="en-IN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Kaleemullah</w:t>
                  </w:r>
                  <w:r>
                    <w:rPr>
                      <w:b/>
                      <w:spacing w:val="-16"/>
                      <w:sz w:val="32"/>
                    </w:rPr>
                    <w:t xml:space="preserve"> </w:t>
                  </w:r>
                  <w:r>
                    <w:rPr>
                      <w:b/>
                      <w:spacing w:val="-10"/>
                      <w:sz w:val="32"/>
                    </w:rPr>
                    <w:t>A</w:t>
                  </w:r>
                </w:p>
                <w:p>
                  <w:pPr>
                    <w:spacing w:before="139"/>
                    <w:ind w:left="141" w:right="0" w:firstLine="160" w:firstLineChars="50"/>
                    <w:jc w:val="left"/>
                    <w:rPr>
                      <w:b/>
                      <w:sz w:val="32"/>
                    </w:rPr>
                  </w:pPr>
                </w:p>
              </w:txbxContent>
            </v:textbox>
            <w10:wrap type="topAndBottom"/>
          </v:shape>
        </w:pict>
      </w:r>
      <w:r>
        <w:pict>
          <v:shape id="docshape15" o:spid="_x0000_s1040" o:spt="202" type="#_x0000_t202" style="position:absolute;left:0pt;margin-left:633.7pt;margin-top:174.05pt;height:34pt;width:246.5pt;mso-position-horizontal-relative:page;mso-wrap-distance-bottom:0pt;mso-wrap-distance-top:0pt;z-index:-251625472;mso-width-relative:page;mso-height-relative:page;" filled="f" stroked="t" coordsize="21600,21600">
            <v:path/>
            <v:fill on="f" focussize="0,0"/>
            <v:stroke weight="0.25pt" color="#D9D9D9"/>
            <v:imagedata o:title=""/>
            <o:lock v:ext="edit"/>
            <v:textbox inset="0mm,0mm,0mm,0mm">
              <w:txbxContent>
                <w:p>
                  <w:pPr>
                    <w:spacing w:before="138"/>
                    <w:ind w:left="143" w:right="0" w:firstLine="0"/>
                    <w:jc w:val="left"/>
                    <w:rPr>
                      <w:b/>
                      <w:sz w:val="32"/>
                    </w:rPr>
                  </w:pPr>
                  <w:r>
                    <w:fldChar w:fldCharType="begin"/>
                  </w:r>
                  <w:r>
                    <w:instrText xml:space="preserve"> HYPERLINK "mailto:kaleemullahk333@gmail.com" \h </w:instrText>
                  </w:r>
                  <w:r>
                    <w:fldChar w:fldCharType="separate"/>
                  </w:r>
                  <w:r>
                    <w:rPr>
                      <w:b/>
                      <w:spacing w:val="-2"/>
                      <w:sz w:val="32"/>
                    </w:rPr>
                    <w:t>kaleemullahk333@gmail.com</w:t>
                  </w:r>
                  <w:r>
                    <w:rPr>
                      <w:b/>
                      <w:spacing w:val="-2"/>
                      <w:sz w:val="32"/>
                    </w:rPr>
                    <w:fldChar w:fldCharType="end"/>
                  </w:r>
                </w:p>
                <w:p>
                  <w:pPr>
                    <w:spacing w:before="139"/>
                    <w:ind w:left="143" w:right="0" w:firstLine="0"/>
                    <w:jc w:val="left"/>
                    <w:rPr>
                      <w:b/>
                      <w:sz w:val="32"/>
                    </w:rPr>
                  </w:pPr>
                </w:p>
              </w:txbxContent>
            </v:textbox>
            <w10:wrap type="topAndBottom"/>
          </v:shape>
        </w:pict>
      </w:r>
      <w:r>
        <w:rPr>
          <w:spacing w:val="-7"/>
          <w:position w:val="2"/>
        </w:rPr>
        <w:t>Team</w:t>
      </w:r>
      <w:r>
        <w:rPr>
          <w:spacing w:val="-11"/>
          <w:position w:val="2"/>
        </w:rPr>
        <w:t xml:space="preserve"> </w:t>
      </w:r>
      <w:r>
        <w:rPr>
          <w:spacing w:val="-2"/>
          <w:position w:val="2"/>
        </w:rPr>
        <w:t>Members</w:t>
      </w:r>
      <w:r>
        <w:rPr>
          <w:rFonts w:hint="default"/>
          <w:spacing w:val="-2"/>
          <w:position w:val="2"/>
          <w:lang w:val="en-IN"/>
        </w:rPr>
        <w:t xml:space="preserve">                                                                                                                        </w:t>
      </w:r>
      <w:r>
        <w:t>Email</w:t>
      </w:r>
      <w:r>
        <w:rPr>
          <w:spacing w:val="-11"/>
        </w:rPr>
        <w:t xml:space="preserve"> </w:t>
      </w:r>
      <w:r>
        <w:rPr>
          <w:spacing w:val="-5"/>
        </w:rPr>
        <w:t>ID</w:t>
      </w:r>
    </w:p>
    <w:p>
      <w:pPr>
        <w:pStyle w:val="8"/>
        <w:spacing w:before="11"/>
        <w:jc w:val="left"/>
        <w:rPr>
          <w:b/>
          <w:sz w:val="22"/>
        </w:rPr>
      </w:pPr>
    </w:p>
    <w:p>
      <w:pPr>
        <w:pStyle w:val="8"/>
        <w:spacing w:before="4"/>
        <w:jc w:val="left"/>
        <w:rPr>
          <w:b/>
          <w:sz w:val="22"/>
        </w:rPr>
      </w:pPr>
      <w:r>
        <w:pict>
          <v:shape id="docshape10" o:spid="_x0000_s1035" o:spt="202" type="#_x0000_t202" style="position:absolute;left:0pt;margin-left:105.6pt;margin-top:-33.45pt;height:34pt;width:496.8pt;mso-position-horizontal-relative:page;mso-wrap-distance-bottom:0pt;mso-wrap-distance-top:0pt;z-index:-251628544;mso-width-relative:page;mso-height-relative:page;" filled="f" stroked="t" coordsize="21600,21600">
            <v:path/>
            <v:fill on="f" focussize="0,0"/>
            <v:stroke weight="0.25pt" color="#D9D9D9" joinstyle="miter"/>
            <v:imagedata o:title=""/>
            <o:lock v:ext="edit" aspectratio="f"/>
            <v:textbox inset="0mm,0mm,0mm,0mm">
              <w:txbxContent>
                <w:p>
                  <w:pPr>
                    <w:spacing w:before="137"/>
                    <w:ind w:right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1"/>
                      <w:sz w:val="32"/>
                    </w:rPr>
                    <w:t xml:space="preserve"> </w:t>
                  </w:r>
                  <w:r>
                    <w:rPr>
                      <w:rFonts w:hint="default"/>
                      <w:b/>
                      <w:spacing w:val="-11"/>
                      <w:sz w:val="32"/>
                      <w:lang w:val="en-IN"/>
                    </w:rPr>
                    <w:t xml:space="preserve">     </w:t>
                  </w:r>
                  <w:r>
                    <w:rPr>
                      <w:b/>
                      <w:sz w:val="32"/>
                    </w:rPr>
                    <w:t>Dinesh</w:t>
                  </w:r>
                  <w:r>
                    <w:rPr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kumar</w:t>
                  </w:r>
                  <w:r>
                    <w:rPr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b/>
                      <w:spacing w:val="-10"/>
                      <w:sz w:val="32"/>
                    </w:rPr>
                    <w:t>R</w:t>
                  </w:r>
                </w:p>
                <w:p>
                  <w:pPr>
                    <w:spacing w:before="139"/>
                    <w:ind w:right="0" w:firstLine="960" w:firstLineChars="300"/>
                    <w:jc w:val="left"/>
                    <w:rPr>
                      <w:b/>
                      <w:sz w:val="32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8"/>
        <w:spacing w:before="4"/>
        <w:jc w:val="left"/>
        <w:rPr>
          <w:b/>
          <w:sz w:val="24"/>
        </w:rPr>
      </w:pPr>
    </w:p>
    <w:p>
      <w:pPr>
        <w:pStyle w:val="8"/>
        <w:spacing w:before="2"/>
        <w:jc w:val="left"/>
        <w:rPr>
          <w:b/>
          <w:sz w:val="18"/>
        </w:rPr>
      </w:pPr>
    </w:p>
    <w:p>
      <w:pPr>
        <w:pStyle w:val="8"/>
        <w:spacing w:before="1"/>
        <w:jc w:val="left"/>
        <w:rPr>
          <w:b/>
          <w:sz w:val="17"/>
        </w:rPr>
      </w:pPr>
    </w:p>
    <w:p>
      <w:pPr>
        <w:spacing w:before="71"/>
        <w:ind w:left="982" w:right="0" w:firstLine="0"/>
        <w:jc w:val="left"/>
        <w:rPr>
          <w:sz w:val="14"/>
        </w:rPr>
      </w:pPr>
      <w:r>
        <w:pict>
          <v:group id="docshapegroup17" o:spid="_x0000_s1042" o:spt="203" style="position:absolute;left:0pt;margin-left:633.55pt;margin-top:-44.5pt;height:79.95pt;width:326.45pt;mso-position-horizontal-relative:page;z-index:251661312;mso-width-relative:page;mso-height-relative:page;" coordorigin="12672,-891" coordsize="6529,1599">
            <o:lock v:ext="edit"/>
            <v:shape id="docshape18" o:spid="_x0000_s1043" style="position:absolute;left:16247;top:-697;height:1404;width:2953;" fillcolor="#00ACEE" filled="t" stroked="f" coordorigin="16248,-696" coordsize="2953,1404" path="m19200,-696l16849,-696,16823,-694,16764,-657,16261,33,16248,72,16251,92,16261,111,16696,708,19200,708,19200,-696xe">
              <v:path arrowok="t"/>
              <v:fill on="t" focussize="0,0"/>
              <v:stroke on="f"/>
              <v:imagedata o:title=""/>
              <o:lock v:ext="edit"/>
            </v:shape>
            <v:shape id="docshape19" o:spid="_x0000_s1044" style="position:absolute;left:13287;top:124;height:584;width:5913;" fillcolor="#000A5D" filled="t" stroked="f" coordorigin="13287,125" coordsize="5913,584" path="m19200,125l13750,125,13733,126,13717,132,13703,140,13693,151,13287,708,19200,708,19200,125xe">
              <v:path arrowok="t"/>
              <v:fill on="t" focussize="0,0"/>
              <v:stroke on="f"/>
              <v:imagedata o:title=""/>
              <o:lock v:ext="edit"/>
            </v:shape>
            <v:shape id="docshape20" o:spid="_x0000_s1045" o:spt="202" type="#_x0000_t202" style="position:absolute;left:18553;top:105;height:180;width: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v:shape id="docshape21" o:spid="_x0000_s1046" o:spt="202" type="#_x0000_t202" style="position:absolute;left:12674;top:-889;height:680;width:4930;" filled="f" stroked="t" coordsize="21600,21600">
              <v:path/>
              <v:fill on="f" focussize="0,0"/>
              <v:stroke weight="0.25pt" color="#D9D9D9"/>
              <v:imagedata o:title=""/>
              <o:lock v:ext="edit"/>
              <v:textbox inset="0mm,0mm,0mm,0mm">
                <w:txbxContent>
                  <w:p>
                    <w:pPr>
                      <w:spacing w:before="138"/>
                      <w:ind w:left="143" w:right="0" w:firstLine="0"/>
                      <w:jc w:val="left"/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v:group>
        </w:pict>
      </w:r>
      <w:r>
        <w:rPr>
          <w:color w:val="5B6283"/>
          <w:sz w:val="14"/>
        </w:rPr>
        <w:t>©</w:t>
      </w:r>
      <w:r>
        <w:rPr>
          <w:color w:val="5B6283"/>
          <w:spacing w:val="75"/>
          <w:sz w:val="14"/>
        </w:rPr>
        <w:t xml:space="preserve"> </w:t>
      </w:r>
      <w:r>
        <w:rPr>
          <w:color w:val="5B6283"/>
          <w:sz w:val="14"/>
        </w:rPr>
        <w:t>Hexaware</w:t>
      </w:r>
      <w:r>
        <w:rPr>
          <w:color w:val="5B6283"/>
          <w:spacing w:val="72"/>
          <w:w w:val="150"/>
          <w:sz w:val="14"/>
        </w:rPr>
        <w:t xml:space="preserve"> </w:t>
      </w:r>
      <w:r>
        <w:rPr>
          <w:color w:val="5B6283"/>
          <w:sz w:val="14"/>
        </w:rPr>
        <w:t>Technologies.</w:t>
      </w:r>
      <w:r>
        <w:rPr>
          <w:color w:val="5B6283"/>
          <w:spacing w:val="79"/>
          <w:w w:val="150"/>
          <w:sz w:val="14"/>
        </w:rPr>
        <w:t xml:space="preserve"> </w:t>
      </w:r>
      <w:r>
        <w:rPr>
          <w:color w:val="5B6283"/>
          <w:sz w:val="14"/>
        </w:rPr>
        <w:t>Confidential</w:t>
      </w:r>
      <w:r>
        <w:rPr>
          <w:color w:val="5B6283"/>
          <w:spacing w:val="32"/>
          <w:sz w:val="14"/>
        </w:rPr>
        <w:t xml:space="preserve">  </w:t>
      </w:r>
      <w:r>
        <w:rPr>
          <w:color w:val="5B6283"/>
          <w:spacing w:val="-2"/>
          <w:sz w:val="14"/>
        </w:rPr>
        <w:t>briefing.</w:t>
      </w:r>
    </w:p>
    <w:p>
      <w:pPr>
        <w:spacing w:after="0"/>
        <w:jc w:val="left"/>
        <w:rPr>
          <w:sz w:val="14"/>
        </w:rPr>
        <w:sectPr>
          <w:pgSz w:w="19200" w:h="10800" w:orient="landscape"/>
          <w:pgMar w:top="420" w:right="160" w:bottom="0" w:left="0" w:header="720" w:footer="720" w:gutter="0"/>
          <w:cols w:space="720" w:num="1"/>
        </w:sectPr>
      </w:pPr>
    </w:p>
    <w:p>
      <w:pPr>
        <w:spacing w:before="0" w:line="646" w:lineRule="exact"/>
        <w:ind w:left="1326" w:right="2209" w:firstLine="1760" w:firstLineChars="800"/>
        <w:jc w:val="left"/>
        <w:rPr>
          <w:b/>
          <w:sz w:val="56"/>
        </w:rPr>
      </w:pPr>
      <w:r>
        <w:pict>
          <v:group id="docshapegroup22" o:spid="_x0000_s1047" o:spt="203" style="position:absolute;left:0pt;margin-left:0pt;margin-top:0pt;height:540pt;width:960pt;mso-position-horizontal-relative:page;mso-position-vertical-relative:page;z-index:-251639808;mso-width-relative:page;mso-height-relative:page;" coordsize="19200,10800">
            <o:lock v:ext="edit"/>
            <v:shape id="docshape23" o:spid="_x0000_s1048" o:spt="75" type="#_x0000_t75" style="position:absolute;left:0;top:0;height:10800;width:1920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24" o:spid="_x0000_s1049" o:spt="75" type="#_x0000_t75" style="position:absolute;left:74;top:0;height:1047;width:188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25" o:spid="_x0000_s1050" o:spt="75" type="#_x0000_t75" style="position:absolute;left:17498;top:420;height:192;width:144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26" o:spid="_x0000_s1051" o:spt="75" type="#_x0000_t75" style="position:absolute;left:0;top:7106;height:3694;width:3759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27" o:spid="_x0000_s1052" o:spt="75" type="#_x0000_t75" style="position:absolute;left:12304;top:2743;height:4836;width:629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</v:group>
        </w:pict>
      </w:r>
      <w:r>
        <w:rPr>
          <w:b/>
          <w:color w:val="92DCEE"/>
          <w:sz w:val="56"/>
        </w:rPr>
        <w:t>Impact/Potential</w:t>
      </w:r>
      <w:r>
        <w:rPr>
          <w:b/>
          <w:color w:val="92DCEE"/>
          <w:spacing w:val="-24"/>
          <w:sz w:val="56"/>
        </w:rPr>
        <w:t xml:space="preserve"> </w:t>
      </w:r>
      <w:r>
        <w:rPr>
          <w:b/>
          <w:color w:val="92DCEE"/>
          <w:sz w:val="56"/>
        </w:rPr>
        <w:t>Value</w:t>
      </w:r>
      <w:r>
        <w:rPr>
          <w:b/>
          <w:color w:val="92DCEE"/>
          <w:spacing w:val="-31"/>
          <w:sz w:val="56"/>
        </w:rPr>
        <w:t xml:space="preserve"> </w:t>
      </w:r>
      <w:r>
        <w:rPr>
          <w:b/>
          <w:color w:val="92DCEE"/>
          <w:sz w:val="56"/>
        </w:rPr>
        <w:t>of</w:t>
      </w:r>
      <w:r>
        <w:rPr>
          <w:b/>
          <w:color w:val="92DCEE"/>
          <w:spacing w:val="-30"/>
          <w:sz w:val="56"/>
        </w:rPr>
        <w:t xml:space="preserve"> </w:t>
      </w:r>
      <w:r>
        <w:rPr>
          <w:b/>
          <w:color w:val="92DCEE"/>
          <w:sz w:val="56"/>
        </w:rPr>
        <w:t>the</w:t>
      </w:r>
      <w:r>
        <w:rPr>
          <w:b/>
          <w:color w:val="92DCEE"/>
          <w:spacing w:val="-29"/>
          <w:sz w:val="56"/>
        </w:rPr>
        <w:t xml:space="preserve"> </w:t>
      </w:r>
      <w:r>
        <w:rPr>
          <w:b/>
          <w:color w:val="92DCEE"/>
          <w:spacing w:val="-2"/>
          <w:sz w:val="56"/>
        </w:rPr>
        <w:t>Application</w:t>
      </w: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spacing w:before="5"/>
        <w:jc w:val="left"/>
        <w:rPr>
          <w:b/>
          <w:sz w:val="23"/>
        </w:rPr>
      </w:pPr>
    </w:p>
    <w:p>
      <w:pPr>
        <w:pStyle w:val="5"/>
        <w:spacing w:before="35"/>
        <w:ind w:left="2683"/>
        <w:jc w:val="left"/>
      </w:pPr>
      <w:r>
        <w:rPr>
          <w:color w:val="FFC000"/>
        </w:rPr>
        <w:t>Impact</w:t>
      </w:r>
      <w:r>
        <w:rPr>
          <w:color w:val="FFC000"/>
          <w:spacing w:val="-5"/>
        </w:rPr>
        <w:t xml:space="preserve"> </w:t>
      </w:r>
      <w:r>
        <w:rPr>
          <w:color w:val="FFC000"/>
        </w:rPr>
        <w:t>of</w:t>
      </w:r>
      <w:r>
        <w:rPr>
          <w:color w:val="FFC000"/>
          <w:spacing w:val="-8"/>
        </w:rPr>
        <w:t xml:space="preserve"> </w:t>
      </w:r>
      <w:r>
        <w:rPr>
          <w:color w:val="FFC000"/>
        </w:rPr>
        <w:t>the</w:t>
      </w:r>
      <w:r>
        <w:rPr>
          <w:color w:val="FFC000"/>
          <w:spacing w:val="-7"/>
        </w:rPr>
        <w:t xml:space="preserve"> </w:t>
      </w:r>
      <w:r>
        <w:rPr>
          <w:color w:val="FFC000"/>
          <w:spacing w:val="-2"/>
        </w:rPr>
        <w:t>Application</w:t>
      </w:r>
      <w:r>
        <w:rPr>
          <w:color w:val="D7D4F8"/>
          <w:spacing w:val="-2"/>
        </w:rPr>
        <w:t>:</w:t>
      </w:r>
    </w:p>
    <w:p>
      <w:pPr>
        <w:pStyle w:val="14"/>
        <w:numPr>
          <w:ilvl w:val="0"/>
          <w:numId w:val="1"/>
        </w:numPr>
        <w:tabs>
          <w:tab w:val="left" w:pos="2796"/>
        </w:tabs>
        <w:spacing w:before="3" w:after="0" w:line="235" w:lineRule="auto"/>
        <w:ind w:left="2683" w:right="7977" w:firstLine="0"/>
        <w:jc w:val="left"/>
        <w:rPr>
          <w:sz w:val="32"/>
        </w:rPr>
      </w:pPr>
      <w:r>
        <w:rPr>
          <w:color w:val="D7D4F8"/>
          <w:sz w:val="32"/>
        </w:rPr>
        <w:t xml:space="preserve">This application integrates adaptive learning, robust security </w:t>
      </w:r>
      <w:r>
        <w:rPr>
          <w:rFonts w:hint="default"/>
          <w:color w:val="D7D4F8"/>
          <w:sz w:val="32"/>
          <w:lang w:val="en-IN"/>
        </w:rPr>
        <w:t xml:space="preserve">       </w:t>
      </w:r>
      <w:r>
        <w:rPr>
          <w:color w:val="D7D4F8"/>
          <w:sz w:val="32"/>
        </w:rPr>
        <w:t>protocols,</w:t>
      </w:r>
      <w:r>
        <w:rPr>
          <w:color w:val="D7D4F8"/>
          <w:spacing w:val="-8"/>
          <w:sz w:val="32"/>
        </w:rPr>
        <w:t xml:space="preserve"> </w:t>
      </w:r>
      <w:r>
        <w:rPr>
          <w:color w:val="D7D4F8"/>
          <w:sz w:val="32"/>
        </w:rPr>
        <w:t>and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real-time</w:t>
      </w:r>
      <w:r>
        <w:rPr>
          <w:color w:val="D7D4F8"/>
          <w:spacing w:val="-13"/>
          <w:sz w:val="32"/>
        </w:rPr>
        <w:t xml:space="preserve"> </w:t>
      </w:r>
      <w:r>
        <w:rPr>
          <w:color w:val="D7D4F8"/>
          <w:sz w:val="32"/>
        </w:rPr>
        <w:t>monitoring,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which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collectively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enhances the fairness, integrity, and effectiveness of online assessments.</w:t>
      </w:r>
    </w:p>
    <w:p>
      <w:pPr>
        <w:pStyle w:val="14"/>
        <w:numPr>
          <w:ilvl w:val="0"/>
          <w:numId w:val="1"/>
        </w:numPr>
        <w:tabs>
          <w:tab w:val="left" w:pos="2796"/>
        </w:tabs>
        <w:spacing w:before="4" w:after="0" w:line="235" w:lineRule="auto"/>
        <w:ind w:left="2683" w:right="8194" w:firstLine="0"/>
        <w:jc w:val="left"/>
        <w:rPr>
          <w:sz w:val="32"/>
        </w:rPr>
      </w:pPr>
      <w:r>
        <w:rPr>
          <w:color w:val="D7D4F8"/>
          <w:sz w:val="32"/>
        </w:rPr>
        <w:t>These</w:t>
      </w:r>
      <w:r>
        <w:rPr>
          <w:color w:val="D7D4F8"/>
          <w:spacing w:val="-4"/>
          <w:sz w:val="32"/>
        </w:rPr>
        <w:t xml:space="preserve"> </w:t>
      </w:r>
      <w:r>
        <w:rPr>
          <w:color w:val="D7D4F8"/>
          <w:sz w:val="32"/>
        </w:rPr>
        <w:t>features</w:t>
      </w:r>
      <w:r>
        <w:rPr>
          <w:color w:val="D7D4F8"/>
          <w:spacing w:val="-3"/>
          <w:sz w:val="32"/>
        </w:rPr>
        <w:t xml:space="preserve"> </w:t>
      </w:r>
      <w:r>
        <w:rPr>
          <w:color w:val="D7D4F8"/>
          <w:sz w:val="32"/>
        </w:rPr>
        <w:t>ensure</w:t>
      </w:r>
      <w:r>
        <w:rPr>
          <w:color w:val="D7D4F8"/>
          <w:spacing w:val="-1"/>
          <w:sz w:val="32"/>
        </w:rPr>
        <w:t xml:space="preserve"> </w:t>
      </w:r>
      <w:r>
        <w:rPr>
          <w:color w:val="D7D4F8"/>
          <w:sz w:val="32"/>
        </w:rPr>
        <w:t>that</w:t>
      </w:r>
      <w:r>
        <w:rPr>
          <w:color w:val="D7D4F8"/>
          <w:spacing w:val="-7"/>
          <w:sz w:val="32"/>
        </w:rPr>
        <w:t xml:space="preserve"> </w:t>
      </w:r>
      <w:r>
        <w:rPr>
          <w:color w:val="D7D4F8"/>
          <w:sz w:val="32"/>
        </w:rPr>
        <w:t>assessments</w:t>
      </w:r>
      <w:r>
        <w:rPr>
          <w:color w:val="D7D4F8"/>
          <w:spacing w:val="-3"/>
          <w:sz w:val="32"/>
        </w:rPr>
        <w:t xml:space="preserve"> </w:t>
      </w:r>
      <w:r>
        <w:rPr>
          <w:color w:val="D7D4F8"/>
          <w:sz w:val="32"/>
        </w:rPr>
        <w:t>accurately</w:t>
      </w:r>
      <w:r>
        <w:rPr>
          <w:color w:val="D7D4F8"/>
          <w:spacing w:val="-4"/>
          <w:sz w:val="32"/>
        </w:rPr>
        <w:t xml:space="preserve"> </w:t>
      </w:r>
      <w:r>
        <w:rPr>
          <w:color w:val="D7D4F8"/>
          <w:sz w:val="32"/>
        </w:rPr>
        <w:t>reflect</w:t>
      </w:r>
      <w:r>
        <w:rPr>
          <w:color w:val="D7D4F8"/>
          <w:spacing w:val="-1"/>
          <w:sz w:val="32"/>
        </w:rPr>
        <w:t xml:space="preserve"> </w:t>
      </w:r>
      <w:r>
        <w:rPr>
          <w:color w:val="D7D4F8"/>
          <w:sz w:val="32"/>
        </w:rPr>
        <w:t>the true</w:t>
      </w:r>
      <w:r>
        <w:rPr>
          <w:color w:val="D7D4F8"/>
          <w:spacing w:val="-8"/>
          <w:sz w:val="32"/>
        </w:rPr>
        <w:t xml:space="preserve"> </w:t>
      </w:r>
      <w:r>
        <w:rPr>
          <w:color w:val="D7D4F8"/>
          <w:sz w:val="32"/>
        </w:rPr>
        <w:t>abilities</w:t>
      </w:r>
      <w:r>
        <w:rPr>
          <w:color w:val="D7D4F8"/>
          <w:spacing w:val="-14"/>
          <w:sz w:val="32"/>
        </w:rPr>
        <w:t xml:space="preserve"> </w:t>
      </w:r>
      <w:r>
        <w:rPr>
          <w:color w:val="D7D4F8"/>
          <w:sz w:val="32"/>
        </w:rPr>
        <w:t>of</w:t>
      </w:r>
      <w:r>
        <w:rPr>
          <w:color w:val="D7D4F8"/>
          <w:spacing w:val="-7"/>
          <w:sz w:val="32"/>
        </w:rPr>
        <w:t xml:space="preserve"> </w:t>
      </w:r>
      <w:r>
        <w:rPr>
          <w:color w:val="D7D4F8"/>
          <w:sz w:val="32"/>
        </w:rPr>
        <w:t>candidates,</w:t>
      </w:r>
      <w:r>
        <w:rPr>
          <w:color w:val="D7D4F8"/>
          <w:spacing w:val="-15"/>
          <w:sz w:val="32"/>
        </w:rPr>
        <w:t xml:space="preserve"> </w:t>
      </w:r>
      <w:r>
        <w:rPr>
          <w:color w:val="D7D4F8"/>
          <w:sz w:val="32"/>
        </w:rPr>
        <w:t>thereby</w:t>
      </w:r>
      <w:r>
        <w:rPr>
          <w:color w:val="D7D4F8"/>
          <w:spacing w:val="-4"/>
          <w:sz w:val="32"/>
        </w:rPr>
        <w:t xml:space="preserve"> </w:t>
      </w:r>
      <w:r>
        <w:rPr>
          <w:color w:val="D7D4F8"/>
          <w:sz w:val="32"/>
        </w:rPr>
        <w:t>bolstering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the</w:t>
      </w:r>
      <w:r>
        <w:rPr>
          <w:color w:val="D7D4F8"/>
          <w:spacing w:val="-10"/>
          <w:sz w:val="32"/>
        </w:rPr>
        <w:t xml:space="preserve"> </w:t>
      </w:r>
      <w:r>
        <w:rPr>
          <w:color w:val="D7D4F8"/>
          <w:sz w:val="32"/>
        </w:rPr>
        <w:t>credibility</w:t>
      </w:r>
      <w:r>
        <w:rPr>
          <w:color w:val="D7D4F8"/>
          <w:spacing w:val="-13"/>
          <w:sz w:val="32"/>
        </w:rPr>
        <w:t xml:space="preserve"> </w:t>
      </w:r>
      <w:r>
        <w:rPr>
          <w:color w:val="D7D4F8"/>
          <w:sz w:val="32"/>
        </w:rPr>
        <w:t>of the results.</w:t>
      </w:r>
    </w:p>
    <w:p>
      <w:pPr>
        <w:pStyle w:val="8"/>
        <w:spacing w:before="3"/>
        <w:jc w:val="left"/>
        <w:rPr>
          <w:sz w:val="31"/>
        </w:rPr>
      </w:pPr>
    </w:p>
    <w:p>
      <w:pPr>
        <w:pStyle w:val="5"/>
        <w:ind w:left="2683"/>
        <w:jc w:val="left"/>
      </w:pPr>
      <w:r>
        <w:rPr>
          <w:color w:val="FFC000"/>
        </w:rPr>
        <w:t>Potential</w:t>
      </w:r>
      <w:r>
        <w:rPr>
          <w:color w:val="FFC000"/>
          <w:spacing w:val="-19"/>
        </w:rPr>
        <w:t xml:space="preserve"> </w:t>
      </w:r>
      <w:r>
        <w:rPr>
          <w:color w:val="FFC000"/>
        </w:rPr>
        <w:t>Value</w:t>
      </w:r>
      <w:r>
        <w:rPr>
          <w:color w:val="FFC000"/>
          <w:spacing w:val="-17"/>
        </w:rPr>
        <w:t xml:space="preserve"> </w:t>
      </w:r>
      <w:r>
        <w:rPr>
          <w:color w:val="FFC000"/>
        </w:rPr>
        <w:t>of</w:t>
      </w:r>
      <w:r>
        <w:rPr>
          <w:color w:val="FFC000"/>
          <w:spacing w:val="-14"/>
        </w:rPr>
        <w:t xml:space="preserve"> </w:t>
      </w:r>
      <w:r>
        <w:rPr>
          <w:color w:val="FFC000"/>
        </w:rPr>
        <w:t>the</w:t>
      </w:r>
      <w:r>
        <w:rPr>
          <w:color w:val="FFC000"/>
          <w:spacing w:val="-16"/>
        </w:rPr>
        <w:t xml:space="preserve"> </w:t>
      </w:r>
      <w:r>
        <w:rPr>
          <w:color w:val="FFC000"/>
          <w:spacing w:val="-2"/>
        </w:rPr>
        <w:t>Application</w:t>
      </w:r>
      <w:r>
        <w:rPr>
          <w:color w:val="D7D4F8"/>
          <w:spacing w:val="-2"/>
        </w:rPr>
        <w:t>:</w:t>
      </w:r>
    </w:p>
    <w:p>
      <w:pPr>
        <w:pStyle w:val="14"/>
        <w:numPr>
          <w:ilvl w:val="0"/>
          <w:numId w:val="1"/>
        </w:numPr>
        <w:tabs>
          <w:tab w:val="left" w:pos="2796"/>
        </w:tabs>
        <w:spacing w:before="3" w:after="0" w:line="235" w:lineRule="auto"/>
        <w:ind w:left="2683" w:right="8141" w:firstLine="0"/>
        <w:jc w:val="left"/>
        <w:rPr>
          <w:sz w:val="32"/>
        </w:rPr>
      </w:pPr>
      <w:r>
        <w:rPr>
          <w:color w:val="D7D4F8"/>
          <w:sz w:val="32"/>
        </w:rPr>
        <w:t>This</w:t>
      </w:r>
      <w:r>
        <w:rPr>
          <w:color w:val="D7D4F8"/>
          <w:spacing w:val="-10"/>
          <w:sz w:val="32"/>
        </w:rPr>
        <w:t xml:space="preserve"> </w:t>
      </w:r>
      <w:r>
        <w:rPr>
          <w:color w:val="D7D4F8"/>
          <w:sz w:val="32"/>
        </w:rPr>
        <w:t>application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is</w:t>
      </w:r>
      <w:r>
        <w:rPr>
          <w:color w:val="D7D4F8"/>
          <w:spacing w:val="-10"/>
          <w:sz w:val="32"/>
        </w:rPr>
        <w:t xml:space="preserve"> </w:t>
      </w:r>
      <w:r>
        <w:rPr>
          <w:color w:val="D7D4F8"/>
          <w:sz w:val="32"/>
        </w:rPr>
        <w:t>positioned</w:t>
      </w:r>
      <w:r>
        <w:rPr>
          <w:color w:val="D7D4F8"/>
          <w:spacing w:val="-8"/>
          <w:sz w:val="32"/>
        </w:rPr>
        <w:t xml:space="preserve"> </w:t>
      </w:r>
      <w:r>
        <w:rPr>
          <w:color w:val="D7D4F8"/>
          <w:sz w:val="32"/>
        </w:rPr>
        <w:t>to</w:t>
      </w:r>
      <w:r>
        <w:rPr>
          <w:color w:val="D7D4F8"/>
          <w:spacing w:val="-6"/>
          <w:sz w:val="32"/>
        </w:rPr>
        <w:t xml:space="preserve"> </w:t>
      </w:r>
      <w:r>
        <w:rPr>
          <w:color w:val="D7D4F8"/>
          <w:sz w:val="32"/>
        </w:rPr>
        <w:t>become</w:t>
      </w:r>
      <w:r>
        <w:rPr>
          <w:color w:val="D7D4F8"/>
          <w:spacing w:val="-5"/>
          <w:sz w:val="32"/>
        </w:rPr>
        <w:t xml:space="preserve"> </w:t>
      </w:r>
      <w:r>
        <w:rPr>
          <w:color w:val="D7D4F8"/>
          <w:sz w:val="32"/>
        </w:rPr>
        <w:t>a</w:t>
      </w:r>
      <w:r>
        <w:rPr>
          <w:color w:val="D7D4F8"/>
          <w:spacing w:val="-8"/>
          <w:sz w:val="32"/>
        </w:rPr>
        <w:t xml:space="preserve"> </w:t>
      </w:r>
      <w:r>
        <w:rPr>
          <w:color w:val="D7D4F8"/>
          <w:sz w:val="32"/>
        </w:rPr>
        <w:t>top</w:t>
      </w:r>
      <w:r>
        <w:rPr>
          <w:color w:val="D7D4F8"/>
          <w:spacing w:val="-6"/>
          <w:sz w:val="32"/>
        </w:rPr>
        <w:t xml:space="preserve"> </w:t>
      </w:r>
      <w:r>
        <w:rPr>
          <w:color w:val="D7D4F8"/>
          <w:sz w:val="32"/>
        </w:rPr>
        <w:t>choice</w:t>
      </w:r>
      <w:r>
        <w:rPr>
          <w:color w:val="D7D4F8"/>
          <w:spacing w:val="-6"/>
          <w:sz w:val="32"/>
        </w:rPr>
        <w:t xml:space="preserve"> </w:t>
      </w:r>
      <w:r>
        <w:rPr>
          <w:color w:val="D7D4F8"/>
          <w:sz w:val="32"/>
        </w:rPr>
        <w:t>for</w:t>
      </w:r>
      <w:r>
        <w:rPr>
          <w:color w:val="D7D4F8"/>
          <w:spacing w:val="-5"/>
          <w:sz w:val="32"/>
        </w:rPr>
        <w:t xml:space="preserve"> </w:t>
      </w:r>
      <w:r>
        <w:rPr>
          <w:color w:val="D7D4F8"/>
          <w:sz w:val="32"/>
        </w:rPr>
        <w:t>those seeking reliable and secure online assessment solutions.</w:t>
      </w:r>
    </w:p>
    <w:p>
      <w:pPr>
        <w:pStyle w:val="14"/>
        <w:numPr>
          <w:ilvl w:val="0"/>
          <w:numId w:val="1"/>
        </w:numPr>
        <w:tabs>
          <w:tab w:val="left" w:pos="2796"/>
        </w:tabs>
        <w:spacing w:before="3" w:after="0" w:line="235" w:lineRule="auto"/>
        <w:ind w:left="2683" w:right="7778" w:firstLine="0"/>
        <w:jc w:val="left"/>
        <w:rPr>
          <w:sz w:val="32"/>
        </w:rPr>
      </w:pPr>
      <w:r>
        <w:rPr>
          <w:color w:val="D7D4F8"/>
          <w:sz w:val="32"/>
        </w:rPr>
        <w:t>By</w:t>
      </w:r>
      <w:r>
        <w:rPr>
          <w:color w:val="D7D4F8"/>
          <w:spacing w:val="-15"/>
          <w:sz w:val="32"/>
        </w:rPr>
        <w:t xml:space="preserve"> </w:t>
      </w:r>
      <w:r>
        <w:rPr>
          <w:color w:val="D7D4F8"/>
          <w:sz w:val="32"/>
        </w:rPr>
        <w:t>emphasizing</w:t>
      </w:r>
      <w:r>
        <w:rPr>
          <w:color w:val="D7D4F8"/>
          <w:spacing w:val="-19"/>
          <w:sz w:val="32"/>
        </w:rPr>
        <w:t xml:space="preserve"> </w:t>
      </w:r>
      <w:r>
        <w:rPr>
          <w:color w:val="D7D4F8"/>
          <w:sz w:val="32"/>
        </w:rPr>
        <w:t>fairness,</w:t>
      </w:r>
      <w:r>
        <w:rPr>
          <w:color w:val="D7D4F8"/>
          <w:spacing w:val="-14"/>
          <w:sz w:val="32"/>
        </w:rPr>
        <w:t xml:space="preserve"> </w:t>
      </w:r>
      <w:r>
        <w:rPr>
          <w:color w:val="D7D4F8"/>
          <w:sz w:val="32"/>
        </w:rPr>
        <w:t>security,</w:t>
      </w:r>
      <w:r>
        <w:rPr>
          <w:color w:val="D7D4F8"/>
          <w:spacing w:val="-14"/>
          <w:sz w:val="32"/>
        </w:rPr>
        <w:t xml:space="preserve"> </w:t>
      </w:r>
      <w:r>
        <w:rPr>
          <w:color w:val="D7D4F8"/>
          <w:sz w:val="32"/>
        </w:rPr>
        <w:t>and</w:t>
      </w:r>
      <w:r>
        <w:rPr>
          <w:color w:val="D7D4F8"/>
          <w:spacing w:val="-16"/>
          <w:sz w:val="32"/>
        </w:rPr>
        <w:t xml:space="preserve"> </w:t>
      </w:r>
      <w:r>
        <w:rPr>
          <w:color w:val="D7D4F8"/>
          <w:sz w:val="32"/>
        </w:rPr>
        <w:t>personalized</w:t>
      </w:r>
      <w:r>
        <w:rPr>
          <w:color w:val="D7D4F8"/>
          <w:spacing w:val="-15"/>
          <w:sz w:val="32"/>
        </w:rPr>
        <w:t xml:space="preserve"> </w:t>
      </w:r>
      <w:r>
        <w:rPr>
          <w:color w:val="D7D4F8"/>
          <w:sz w:val="32"/>
        </w:rPr>
        <w:t>feedback,</w:t>
      </w:r>
      <w:r>
        <w:rPr>
          <w:color w:val="D7D4F8"/>
          <w:spacing w:val="-14"/>
          <w:sz w:val="32"/>
        </w:rPr>
        <w:t xml:space="preserve"> </w:t>
      </w:r>
      <w:r>
        <w:rPr>
          <w:color w:val="D7D4F8"/>
          <w:sz w:val="32"/>
        </w:rPr>
        <w:t>this application can drive widespread adoption, leading to improved learning outcomes and more precise candidate evaluations.</w:t>
      </w:r>
    </w:p>
    <w:p>
      <w:pPr>
        <w:spacing w:after="0" w:line="235" w:lineRule="auto"/>
        <w:jc w:val="left"/>
        <w:rPr>
          <w:sz w:val="32"/>
        </w:rPr>
        <w:sectPr>
          <w:pgSz w:w="19200" w:h="10800" w:orient="landscape"/>
          <w:pgMar w:top="300" w:right="160" w:bottom="280" w:left="0" w:header="720" w:footer="720" w:gutter="0"/>
          <w:cols w:space="720" w:num="1"/>
        </w:sectPr>
      </w:pPr>
    </w:p>
    <w:p>
      <w:pPr>
        <w:pStyle w:val="2"/>
        <w:spacing w:line="572" w:lineRule="exact"/>
        <w:ind w:left="1256" w:right="2209" w:firstLine="3602" w:firstLineChars="750"/>
        <w:jc w:val="lef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11111230</wp:posOffset>
            </wp:positionH>
            <wp:positionV relativeFrom="paragraph">
              <wp:posOffset>0</wp:posOffset>
            </wp:positionV>
            <wp:extent cx="914400" cy="12192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4"/>
        </w:rPr>
        <w:t>Team</w:t>
      </w:r>
    </w:p>
    <w:p>
      <w:pPr>
        <w:pStyle w:val="8"/>
        <w:spacing w:before="8"/>
        <w:jc w:val="left"/>
        <w:rPr>
          <w:b/>
          <w:sz w:val="23"/>
        </w:rPr>
      </w:pPr>
    </w:p>
    <w:p>
      <w:pPr>
        <w:pStyle w:val="5"/>
        <w:tabs>
          <w:tab w:val="left" w:pos="11208"/>
        </w:tabs>
        <w:spacing w:before="35" w:line="240" w:lineRule="auto"/>
        <w:ind w:left="2052"/>
        <w:jc w:val="left"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414020</wp:posOffset>
            </wp:positionH>
            <wp:positionV relativeFrom="paragraph">
              <wp:posOffset>-55880</wp:posOffset>
            </wp:positionV>
            <wp:extent cx="5332730" cy="5029835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793" cy="502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6224905</wp:posOffset>
            </wp:positionH>
            <wp:positionV relativeFrom="paragraph">
              <wp:posOffset>-55880</wp:posOffset>
            </wp:positionV>
            <wp:extent cx="5331460" cy="5029835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333" cy="502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t>Solution</w:t>
      </w:r>
      <w:r>
        <w:rPr>
          <w:spacing w:val="-11"/>
          <w:position w:val="-4"/>
        </w:rPr>
        <w:t xml:space="preserve"> </w:t>
      </w:r>
      <w:r>
        <w:rPr>
          <w:spacing w:val="-2"/>
          <w:position w:val="-4"/>
        </w:rPr>
        <w:t>Highlights</w:t>
      </w:r>
      <w:r>
        <w:rPr>
          <w:position w:val="-4"/>
        </w:rPr>
        <w:tab/>
      </w:r>
      <w:r>
        <w:t>Key</w:t>
      </w:r>
      <w:r>
        <w:rPr>
          <w:spacing w:val="-14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/</w:t>
      </w:r>
      <w:r>
        <w:rPr>
          <w:spacing w:val="-14"/>
        </w:rPr>
        <w:t xml:space="preserve"> </w:t>
      </w:r>
      <w:r>
        <w:rPr>
          <w:spacing w:val="-2"/>
        </w:rPr>
        <w:t>Approach</w:t>
      </w:r>
    </w:p>
    <w:p>
      <w:pPr>
        <w:pStyle w:val="8"/>
        <w:jc w:val="left"/>
        <w:rPr>
          <w:b/>
          <w:sz w:val="20"/>
        </w:rPr>
      </w:pPr>
    </w:p>
    <w:p>
      <w:pPr>
        <w:spacing w:after="0"/>
        <w:jc w:val="left"/>
        <w:rPr>
          <w:sz w:val="20"/>
        </w:rPr>
        <w:sectPr>
          <w:pgSz w:w="19200" w:h="10800" w:orient="landscape"/>
          <w:pgMar w:top="420" w:right="160" w:bottom="0" w:left="0" w:header="720" w:footer="720" w:gutter="0"/>
          <w:cols w:space="720" w:num="1"/>
        </w:sectPr>
      </w:pPr>
    </w:p>
    <w:p>
      <w:pPr>
        <w:spacing w:before="35" w:line="387" w:lineRule="exact"/>
        <w:ind w:left="1182" w:right="0" w:firstLine="0"/>
        <w:jc w:val="left"/>
        <w:rPr>
          <w:b/>
          <w:sz w:val="32"/>
        </w:rPr>
      </w:pPr>
      <w:r>
        <w:rPr>
          <w:b/>
          <w:color w:val="006FC0"/>
          <w:spacing w:val="-2"/>
          <w:sz w:val="32"/>
        </w:rPr>
        <w:t>Comprehensive</w:t>
      </w:r>
      <w:r>
        <w:rPr>
          <w:b/>
          <w:color w:val="006FC0"/>
          <w:sz w:val="32"/>
        </w:rPr>
        <w:t xml:space="preserve"> </w:t>
      </w:r>
      <w:r>
        <w:rPr>
          <w:b/>
          <w:color w:val="006FC0"/>
          <w:spacing w:val="-2"/>
          <w:sz w:val="32"/>
        </w:rPr>
        <w:t>Assessment</w:t>
      </w:r>
      <w:r>
        <w:rPr>
          <w:b/>
          <w:color w:val="006FC0"/>
          <w:spacing w:val="-4"/>
          <w:sz w:val="32"/>
        </w:rPr>
        <w:t xml:space="preserve"> Types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2" w:after="0" w:line="235" w:lineRule="auto"/>
        <w:ind w:left="1182" w:right="604" w:firstLine="0"/>
        <w:jc w:val="left"/>
        <w:rPr>
          <w:sz w:val="28"/>
        </w:rPr>
      </w:pPr>
      <w:r>
        <w:rPr>
          <w:sz w:val="28"/>
        </w:rPr>
        <w:t>Cognitive,</w:t>
      </w:r>
      <w:r>
        <w:rPr>
          <w:spacing w:val="-10"/>
          <w:sz w:val="28"/>
        </w:rPr>
        <w:t xml:space="preserve"> </w:t>
      </w:r>
      <w:r>
        <w:rPr>
          <w:sz w:val="28"/>
        </w:rPr>
        <w:t>technical,</w:t>
      </w:r>
      <w:r>
        <w:rPr>
          <w:spacing w:val="-9"/>
          <w:sz w:val="28"/>
        </w:rPr>
        <w:t xml:space="preserve"> </w:t>
      </w:r>
      <w:r>
        <w:rPr>
          <w:sz w:val="28"/>
        </w:rPr>
        <w:t>behavioral,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skills </w:t>
      </w:r>
      <w:r>
        <w:rPr>
          <w:spacing w:val="-2"/>
          <w:sz w:val="28"/>
        </w:rPr>
        <w:t>assessments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9" w:lineRule="exact"/>
        <w:ind w:left="1282" w:right="0" w:hanging="101"/>
        <w:jc w:val="left"/>
        <w:rPr>
          <w:sz w:val="28"/>
        </w:rPr>
      </w:pPr>
      <w:r>
        <w:rPr>
          <w:sz w:val="28"/>
        </w:rPr>
        <w:t>Holistic</w:t>
      </w:r>
      <w:r>
        <w:rPr>
          <w:spacing w:val="-13"/>
          <w:sz w:val="28"/>
        </w:rPr>
        <w:t xml:space="preserve"> </w:t>
      </w:r>
      <w:r>
        <w:rPr>
          <w:sz w:val="28"/>
        </w:rPr>
        <w:t>evaluations</w:t>
      </w:r>
      <w:r>
        <w:rPr>
          <w:spacing w:val="-5"/>
          <w:sz w:val="28"/>
        </w:rPr>
        <w:t xml:space="preserve"> </w:t>
      </w:r>
      <w:r>
        <w:rPr>
          <w:sz w:val="28"/>
        </w:rPr>
        <w:t>tailored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10"/>
          <w:sz w:val="28"/>
        </w:rPr>
        <w:t xml:space="preserve"> </w:t>
      </w:r>
      <w:r>
        <w:rPr>
          <w:sz w:val="28"/>
        </w:rPr>
        <w:t>roles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competencies</w:t>
      </w:r>
    </w:p>
    <w:p>
      <w:pPr>
        <w:pStyle w:val="8"/>
        <w:spacing w:before="1"/>
        <w:jc w:val="left"/>
        <w:rPr>
          <w:sz w:val="27"/>
        </w:rPr>
      </w:pPr>
    </w:p>
    <w:p>
      <w:pPr>
        <w:pStyle w:val="5"/>
        <w:jc w:val="left"/>
      </w:pPr>
      <w:r>
        <w:rPr>
          <w:color w:val="006FC0"/>
        </w:rPr>
        <w:t>Automation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2"/>
        </w:rPr>
        <w:t>Efficiency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5" w:lineRule="exact"/>
        <w:ind w:left="1282" w:right="0" w:hanging="101"/>
        <w:jc w:val="left"/>
        <w:rPr>
          <w:sz w:val="28"/>
        </w:rPr>
      </w:pPr>
      <w:r>
        <w:rPr>
          <w:sz w:val="28"/>
        </w:rPr>
        <w:t>Streamlined</w:t>
      </w:r>
      <w:r>
        <w:rPr>
          <w:spacing w:val="-9"/>
          <w:sz w:val="28"/>
        </w:rPr>
        <w:t xml:space="preserve"> </w: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real-time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reporting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9" w:lineRule="exact"/>
        <w:ind w:left="1282" w:right="0" w:hanging="101"/>
        <w:jc w:val="left"/>
        <w:rPr>
          <w:sz w:val="28"/>
        </w:rPr>
      </w:pPr>
      <w:r>
        <w:rPr>
          <w:sz w:val="28"/>
        </w:rPr>
        <w:t>Reduced</w:t>
      </w:r>
      <w:r>
        <w:rPr>
          <w:spacing w:val="-8"/>
          <w:sz w:val="28"/>
        </w:rPr>
        <w:t xml:space="preserve"> </w:t>
      </w:r>
      <w:r>
        <w:rPr>
          <w:sz w:val="28"/>
        </w:rPr>
        <w:t>time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resources</w:t>
      </w:r>
      <w:r>
        <w:rPr>
          <w:spacing w:val="-8"/>
          <w:sz w:val="28"/>
        </w:rPr>
        <w:t xml:space="preserve"> </w:t>
      </w:r>
      <w:r>
        <w:rPr>
          <w:sz w:val="28"/>
        </w:rPr>
        <w:t>required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candidate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evaluation</w:t>
      </w:r>
    </w:p>
    <w:p>
      <w:pPr>
        <w:pStyle w:val="8"/>
        <w:spacing w:before="1"/>
        <w:jc w:val="left"/>
        <w:rPr>
          <w:sz w:val="27"/>
        </w:rPr>
      </w:pPr>
    </w:p>
    <w:p>
      <w:pPr>
        <w:pStyle w:val="5"/>
        <w:jc w:val="left"/>
      </w:pPr>
      <w:r>
        <w:rPr>
          <w:color w:val="006FC0"/>
        </w:rPr>
        <w:t>Enhanced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Candidate</w:t>
      </w:r>
      <w:r>
        <w:rPr>
          <w:color w:val="006FC0"/>
          <w:spacing w:val="-16"/>
        </w:rPr>
        <w:t xml:space="preserve"> </w:t>
      </w:r>
      <w:r>
        <w:rPr>
          <w:color w:val="006FC0"/>
          <w:spacing w:val="-2"/>
        </w:rPr>
        <w:t>Experience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6" w:lineRule="exact"/>
        <w:ind w:left="1282" w:right="0" w:hanging="101"/>
        <w:jc w:val="left"/>
        <w:rPr>
          <w:sz w:val="28"/>
        </w:rPr>
      </w:pPr>
      <w:r>
        <w:rPr>
          <w:sz w:val="28"/>
        </w:rPr>
        <w:t>Intuitive</w:t>
      </w:r>
      <w:r>
        <w:rPr>
          <w:spacing w:val="-5"/>
          <w:sz w:val="28"/>
        </w:rPr>
        <w:t xml:space="preserve"> </w:t>
      </w:r>
      <w:r>
        <w:rPr>
          <w:sz w:val="28"/>
        </w:rPr>
        <w:t>navigation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mobile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accessibility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9" w:lineRule="exact"/>
        <w:ind w:left="1282" w:right="0" w:hanging="101"/>
        <w:jc w:val="left"/>
        <w:rPr>
          <w:sz w:val="28"/>
        </w:rPr>
      </w:pPr>
      <w:r>
        <w:rPr>
          <w:sz w:val="28"/>
        </w:rPr>
        <w:t>Engaging</w:t>
      </w:r>
      <w:r>
        <w:rPr>
          <w:spacing w:val="-10"/>
          <w:sz w:val="28"/>
        </w:rPr>
        <w:t xml:space="preserve"> </w:t>
      </w:r>
      <w:r>
        <w:rPr>
          <w:sz w:val="28"/>
        </w:rPr>
        <w:t>interface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candidates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z w:val="28"/>
        </w:rPr>
        <w:t>diverse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backgrounds</w:t>
      </w:r>
    </w:p>
    <w:p>
      <w:pPr>
        <w:pStyle w:val="8"/>
        <w:spacing w:before="1"/>
        <w:jc w:val="left"/>
        <w:rPr>
          <w:sz w:val="27"/>
        </w:rPr>
      </w:pPr>
    </w:p>
    <w:p>
      <w:pPr>
        <w:pStyle w:val="5"/>
        <w:jc w:val="left"/>
      </w:pPr>
      <w:r>
        <w:rPr>
          <w:color w:val="006FC0"/>
        </w:rPr>
        <w:t>Security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Integrity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5" w:lineRule="exact"/>
        <w:ind w:left="1282" w:right="0" w:hanging="101"/>
        <w:jc w:val="left"/>
        <w:rPr>
          <w:sz w:val="28"/>
        </w:rPr>
      </w:pPr>
      <w:r>
        <w:rPr>
          <w:sz w:val="28"/>
        </w:rPr>
        <w:t>Proctoring</w:t>
      </w:r>
      <w:r>
        <w:rPr>
          <w:spacing w:val="-12"/>
          <w:sz w:val="28"/>
        </w:rPr>
        <w:t xml:space="preserve"> </w:t>
      </w:r>
      <w:r>
        <w:rPr>
          <w:sz w:val="28"/>
        </w:rPr>
        <w:t>options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prevent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malpractices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3" w:after="0" w:line="235" w:lineRule="auto"/>
        <w:ind w:left="1182" w:right="119" w:firstLine="0"/>
        <w:jc w:val="left"/>
        <w:rPr>
          <w:sz w:val="28"/>
        </w:rPr>
      </w:pPr>
      <w:r>
        <w:rPr>
          <w:sz w:val="28"/>
        </w:rPr>
        <w:t>Stringent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measures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compliance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privacy </w:t>
      </w:r>
      <w:r>
        <w:rPr>
          <w:spacing w:val="-2"/>
          <w:sz w:val="28"/>
        </w:rPr>
        <w:t>regulations</w:t>
      </w:r>
    </w:p>
    <w:p>
      <w:pPr>
        <w:pStyle w:val="5"/>
        <w:spacing w:before="35"/>
        <w:jc w:val="left"/>
      </w:pPr>
      <w:r>
        <w:rPr>
          <w:b w:val="0"/>
        </w:rPr>
        <w:br w:type="column"/>
      </w:r>
      <w:r>
        <w:rPr>
          <w:color w:val="006FC0"/>
          <w:spacing w:val="-2"/>
        </w:rPr>
        <w:t>Scalability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5" w:lineRule="exact"/>
        <w:ind w:left="1282" w:right="0" w:hanging="101"/>
        <w:jc w:val="left"/>
        <w:rPr>
          <w:sz w:val="28"/>
        </w:rPr>
      </w:pPr>
      <w:r>
        <w:rPr>
          <w:sz w:val="28"/>
        </w:rPr>
        <w:t>Handles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volumes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candidates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simultaneously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9" w:lineRule="exact"/>
        <w:ind w:left="1282" w:right="0" w:hanging="101"/>
        <w:jc w:val="left"/>
        <w:rPr>
          <w:sz w:val="28"/>
        </w:rPr>
      </w:pPr>
      <w:r>
        <w:rPr>
          <w:sz w:val="28"/>
        </w:rPr>
        <w:t>Ensures</w:t>
      </w:r>
      <w:r>
        <w:rPr>
          <w:spacing w:val="-8"/>
          <w:sz w:val="28"/>
        </w:rPr>
        <w:t xml:space="preserve"> </w:t>
      </w:r>
      <w:r>
        <w:rPr>
          <w:sz w:val="28"/>
        </w:rPr>
        <w:t>smooth</w:t>
      </w:r>
      <w:r>
        <w:rPr>
          <w:spacing w:val="-8"/>
          <w:sz w:val="28"/>
        </w:rPr>
        <w:t xml:space="preserve"> </w:t>
      </w:r>
      <w:r>
        <w:rPr>
          <w:sz w:val="28"/>
        </w:rPr>
        <w:t>operations</w:t>
      </w:r>
      <w:r>
        <w:rPr>
          <w:spacing w:val="-7"/>
          <w:sz w:val="28"/>
        </w:rPr>
        <w:t xml:space="preserve"> </w:t>
      </w:r>
      <w:r>
        <w:rPr>
          <w:sz w:val="28"/>
        </w:rPr>
        <w:t>during</w:t>
      </w:r>
      <w:r>
        <w:rPr>
          <w:spacing w:val="-6"/>
          <w:sz w:val="28"/>
        </w:rPr>
        <w:t xml:space="preserve"> </w:t>
      </w:r>
      <w:r>
        <w:rPr>
          <w:sz w:val="28"/>
        </w:rPr>
        <w:t>peak</w:t>
      </w:r>
      <w:r>
        <w:rPr>
          <w:spacing w:val="-4"/>
          <w:sz w:val="28"/>
        </w:rPr>
        <w:t xml:space="preserve"> </w:t>
      </w:r>
      <w:r>
        <w:rPr>
          <w:sz w:val="28"/>
        </w:rPr>
        <w:t>assessment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periods</w:t>
      </w:r>
    </w:p>
    <w:p>
      <w:pPr>
        <w:pStyle w:val="8"/>
        <w:spacing w:before="1"/>
        <w:jc w:val="left"/>
        <w:rPr>
          <w:sz w:val="27"/>
        </w:rPr>
      </w:pPr>
    </w:p>
    <w:p>
      <w:pPr>
        <w:pStyle w:val="5"/>
        <w:spacing w:before="1"/>
        <w:jc w:val="left"/>
      </w:pPr>
      <w:r>
        <w:rPr>
          <w:color w:val="006FC0"/>
          <w:spacing w:val="-2"/>
        </w:rPr>
        <w:t>Customization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and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2"/>
        </w:rPr>
        <w:t>Flexibility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5" w:lineRule="exact"/>
        <w:ind w:left="1282" w:right="0" w:hanging="101"/>
        <w:jc w:val="left"/>
        <w:rPr>
          <w:sz w:val="28"/>
        </w:rPr>
      </w:pPr>
      <w:r>
        <w:rPr>
          <w:sz w:val="28"/>
        </w:rPr>
        <w:t>Custom</w:t>
      </w:r>
      <w:r>
        <w:rPr>
          <w:spacing w:val="-8"/>
          <w:sz w:val="28"/>
        </w:rPr>
        <w:t xml:space="preserve"> </w:t>
      </w:r>
      <w:r>
        <w:rPr>
          <w:sz w:val="28"/>
        </w:rPr>
        <w:t>assessment</w:t>
      </w:r>
      <w:r>
        <w:rPr>
          <w:spacing w:val="-4"/>
          <w:sz w:val="28"/>
        </w:rPr>
        <w:t xml:space="preserve"> </w:t>
      </w:r>
      <w:r>
        <w:rPr>
          <w:sz w:val="28"/>
        </w:rPr>
        <w:t>suites</w:t>
      </w:r>
      <w:r>
        <w:rPr>
          <w:spacing w:val="-3"/>
          <w:sz w:val="28"/>
        </w:rPr>
        <w:t xml:space="preserve"> </w:t>
      </w:r>
      <w:r>
        <w:rPr>
          <w:sz w:val="28"/>
        </w:rPr>
        <w:t>aligned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job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requirements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9" w:lineRule="exact"/>
        <w:ind w:left="1282" w:right="0" w:hanging="101"/>
        <w:jc w:val="left"/>
        <w:rPr>
          <w:sz w:val="28"/>
        </w:rPr>
      </w:pPr>
      <w:r>
        <w:rPr>
          <w:sz w:val="28"/>
        </w:rPr>
        <w:t>Adaptive</w:t>
      </w:r>
      <w:r>
        <w:rPr>
          <w:spacing w:val="-11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7"/>
          <w:sz w:val="28"/>
        </w:rPr>
        <w:t xml:space="preserve"> </w:t>
      </w:r>
      <w:r>
        <w:rPr>
          <w:sz w:val="28"/>
        </w:rPr>
        <w:t>assessment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experiences</w:t>
      </w:r>
    </w:p>
    <w:p>
      <w:pPr>
        <w:pStyle w:val="8"/>
        <w:jc w:val="left"/>
        <w:rPr>
          <w:sz w:val="27"/>
        </w:rPr>
      </w:pPr>
    </w:p>
    <w:p>
      <w:pPr>
        <w:pStyle w:val="5"/>
        <w:jc w:val="left"/>
      </w:pPr>
      <w:r>
        <w:rPr>
          <w:color w:val="006FC0"/>
          <w:spacing w:val="-2"/>
        </w:rPr>
        <w:t>Integration</w:t>
      </w:r>
      <w:r>
        <w:rPr>
          <w:color w:val="006FC0"/>
          <w:spacing w:val="-12"/>
        </w:rPr>
        <w:t xml:space="preserve"> </w:t>
      </w:r>
      <w:r>
        <w:rPr>
          <w:color w:val="006FC0"/>
          <w:spacing w:val="-2"/>
        </w:rPr>
        <w:t>Capabilities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5" w:lineRule="exact"/>
        <w:ind w:left="1282" w:right="0" w:hanging="101"/>
        <w:jc w:val="left"/>
        <w:rPr>
          <w:sz w:val="28"/>
        </w:rPr>
      </w:pPr>
      <w:r>
        <w:rPr>
          <w:sz w:val="28"/>
        </w:rPr>
        <w:t>Seamless</w:t>
      </w:r>
      <w:r>
        <w:rPr>
          <w:spacing w:val="-8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HR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educational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systems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9" w:lineRule="exact"/>
        <w:ind w:left="1282" w:right="0" w:hanging="101"/>
        <w:jc w:val="left"/>
        <w:rPr>
          <w:sz w:val="28"/>
        </w:rPr>
      </w:pPr>
      <w:r>
        <w:rPr>
          <w:sz w:val="28"/>
        </w:rPr>
        <w:t>Streamlined</w:t>
      </w:r>
      <w:r>
        <w:rPr>
          <w:spacing w:val="-10"/>
          <w:sz w:val="28"/>
        </w:rPr>
        <w:t xml:space="preserve"> </w:t>
      </w:r>
      <w:r>
        <w:rPr>
          <w:sz w:val="28"/>
        </w:rPr>
        <w:t>workflows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enhanced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efficiency</w:t>
      </w:r>
    </w:p>
    <w:p>
      <w:pPr>
        <w:pStyle w:val="8"/>
        <w:spacing w:before="2"/>
        <w:jc w:val="left"/>
        <w:rPr>
          <w:sz w:val="27"/>
        </w:rPr>
      </w:pPr>
    </w:p>
    <w:p>
      <w:pPr>
        <w:pStyle w:val="5"/>
        <w:jc w:val="left"/>
      </w:pPr>
      <w:r>
        <w:rPr>
          <w:color w:val="006FC0"/>
          <w:spacing w:val="-2"/>
        </w:rPr>
        <w:t>Continuous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2"/>
        </w:rPr>
        <w:t>Improvement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0" w:after="0" w:line="335" w:lineRule="exact"/>
        <w:ind w:left="1282" w:right="0" w:hanging="101"/>
        <w:jc w:val="left"/>
        <w:rPr>
          <w:sz w:val="28"/>
        </w:rPr>
      </w:pPr>
      <w:r>
        <w:rPr>
          <w:sz w:val="28"/>
        </w:rPr>
        <w:t>Feedback</w:t>
      </w:r>
      <w:r>
        <w:rPr>
          <w:spacing w:val="-9"/>
          <w:sz w:val="28"/>
        </w:rPr>
        <w:t xml:space="preserve"> </w:t>
      </w:r>
      <w:r>
        <w:rPr>
          <w:sz w:val="28"/>
        </w:rPr>
        <w:t>mechanisms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ongoing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refinement</w:t>
      </w:r>
    </w:p>
    <w:p>
      <w:pPr>
        <w:pStyle w:val="14"/>
        <w:numPr>
          <w:ilvl w:val="0"/>
          <w:numId w:val="2"/>
        </w:numPr>
        <w:tabs>
          <w:tab w:val="left" w:pos="1283"/>
        </w:tabs>
        <w:spacing w:before="2" w:after="0" w:line="235" w:lineRule="auto"/>
        <w:ind w:left="1182" w:right="1570" w:firstLine="0"/>
        <w:jc w:val="left"/>
        <w:rPr>
          <w:sz w:val="28"/>
        </w:rPr>
      </w:pPr>
      <w:r>
        <w:rPr>
          <w:sz w:val="28"/>
        </w:rPr>
        <w:t>Commitment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evolving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industry</w:t>
      </w:r>
      <w:r>
        <w:rPr>
          <w:spacing w:val="-6"/>
          <w:sz w:val="28"/>
        </w:rPr>
        <w:t xml:space="preserve"> </w:t>
      </w:r>
      <w:r>
        <w:rPr>
          <w:sz w:val="28"/>
        </w:rPr>
        <w:t>needs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technological </w:t>
      </w:r>
      <w:r>
        <w:rPr>
          <w:spacing w:val="-2"/>
          <w:sz w:val="28"/>
        </w:rPr>
        <w:t>advancements</w:t>
      </w:r>
    </w:p>
    <w:p>
      <w:pPr>
        <w:spacing w:after="0" w:line="235" w:lineRule="auto"/>
        <w:jc w:val="left"/>
        <w:rPr>
          <w:sz w:val="28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equalWidth="0" w:num="2">
            <w:col w:w="8438" w:space="547"/>
            <w:col w:w="10055"/>
          </w:cols>
        </w:sect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12"/>
        <w:jc w:val="left"/>
        <w:rPr>
          <w:sz w:val="15"/>
        </w:rPr>
      </w:pPr>
    </w:p>
    <w:p>
      <w:pPr>
        <w:spacing w:before="69"/>
        <w:ind w:left="0" w:right="393" w:firstLine="0"/>
        <w:jc w:val="left"/>
        <w:rPr>
          <w:sz w:val="18"/>
        </w:rPr>
      </w:pPr>
      <w:r>
        <w:pict>
          <v:group id="docshapegroup28" o:spid="_x0000_s1053" o:spt="203" style="position:absolute;left:0pt;margin-left:0pt;margin-top:-20.25pt;height:55.7pt;width:246.3pt;mso-position-horizontal-relative:page;z-index:251663360;mso-width-relative:page;mso-height-relative:page;" coordorigin="0,-406" coordsize="4926,1114">
            <o:lock v:ext="edit"/>
            <v:shape id="docshape29" o:spid="_x0000_s1054" style="position:absolute;left:0;top:-406;height:1114;width:3324;" fillcolor="#00ACEE" filled="t" stroked="f" coordorigin="0,-406" coordsize="3324,1114" path="m2558,-406l0,-406,0,708,3323,708,3319,679,2666,-350,2620,-391,2558,-406xe">
              <v:path arrowok="t"/>
              <v:fill on="t" focussize="0,0"/>
              <v:stroke on="f"/>
              <v:imagedata o:title=""/>
              <o:lock v:ext="edit"/>
            </v:shape>
            <v:shape id="docshape30" o:spid="_x0000_s1055" style="position:absolute;left:0;top:69;height:639;width:4926;" fillcolor="#000A5D" filled="t" stroked="f" coordorigin="0,70" coordsize="4926,639" path="m4478,70l0,70,0,708,4925,708,4536,100,4525,87,4511,78,4495,72,4478,70xe">
              <v:path arrowok="t"/>
              <v:fill on="t" focussize="0,0"/>
              <v:stroke on="f"/>
              <v:imagedata o:title=""/>
              <o:lock v:ext="edit"/>
            </v:shape>
            <v:shape id="docshape31" o:spid="_x0000_s1056" o:spt="202" type="#_x0000_t202" style="position:absolute;left:0;top:-406;height:1114;width:49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98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6283"/>
                        <w:sz w:val="14"/>
                      </w:rPr>
                      <w:t>©</w:t>
                    </w:r>
                    <w:r>
                      <w:rPr>
                        <w:color w:val="5B6283"/>
                        <w:spacing w:val="75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Hexaware</w:t>
                    </w:r>
                    <w:r>
                      <w:rPr>
                        <w:color w:val="5B6283"/>
                        <w:spacing w:val="72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Technologies.</w:t>
                    </w:r>
                    <w:r>
                      <w:rPr>
                        <w:color w:val="5B6283"/>
                        <w:spacing w:val="79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Confidential</w:t>
                    </w:r>
                    <w:r>
                      <w:rPr>
                        <w:color w:val="5B6283"/>
                        <w:spacing w:val="32"/>
                        <w:sz w:val="14"/>
                      </w:rPr>
                      <w:t xml:space="preserve">  </w:t>
                    </w:r>
                    <w:r>
                      <w:rPr>
                        <w:color w:val="5B6283"/>
                        <w:spacing w:val="-2"/>
                        <w:sz w:val="14"/>
                      </w:rPr>
                      <w:t>briefing.</w:t>
                    </w:r>
                  </w:p>
                </w:txbxContent>
              </v:textbox>
            </v:shape>
          </v:group>
        </w:pict>
      </w:r>
      <w:r>
        <w:rPr>
          <w:sz w:val="18"/>
        </w:rPr>
        <w:t>4</w:t>
      </w:r>
    </w:p>
    <w:p>
      <w:pPr>
        <w:spacing w:after="0"/>
        <w:jc w:val="left"/>
        <w:rPr>
          <w:sz w:val="18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space="720" w:num="1"/>
        </w:sectPr>
      </w:pPr>
    </w:p>
    <w:p>
      <w:pPr>
        <w:pStyle w:val="8"/>
        <w:jc w:val="left"/>
        <w:rPr>
          <w:sz w:val="30"/>
        </w:rPr>
      </w:pPr>
    </w:p>
    <w:p>
      <w:pPr>
        <w:pStyle w:val="8"/>
        <w:jc w:val="left"/>
        <w:rPr>
          <w:sz w:val="30"/>
        </w:rPr>
      </w:pPr>
    </w:p>
    <w:p>
      <w:pPr>
        <w:pStyle w:val="8"/>
        <w:spacing w:before="9"/>
        <w:jc w:val="left"/>
        <w:rPr>
          <w:sz w:val="29"/>
        </w:rPr>
      </w:pPr>
    </w:p>
    <w:p>
      <w:pPr>
        <w:pStyle w:val="14"/>
        <w:numPr>
          <w:ilvl w:val="0"/>
          <w:numId w:val="3"/>
        </w:numPr>
        <w:tabs>
          <w:tab w:val="left" w:pos="1542"/>
          <w:tab w:val="left" w:pos="1543"/>
        </w:tabs>
        <w:spacing w:before="1" w:after="0" w:line="240" w:lineRule="auto"/>
        <w:ind w:left="1542" w:right="0" w:hanging="541"/>
        <w:jc w:val="left"/>
        <w:rPr>
          <w:rFonts w:ascii="Arial"/>
          <w:b/>
          <w:sz w:val="27"/>
        </w:rPr>
      </w:pPr>
      <w:r>
        <w:rPr>
          <w:rFonts w:ascii="Arial"/>
          <w:b/>
          <w:color w:val="4156F0"/>
          <w:sz w:val="27"/>
          <w:u w:val="single" w:color="4156F0"/>
        </w:rPr>
        <w:t>Frontend</w:t>
      </w:r>
      <w:r>
        <w:rPr>
          <w:rFonts w:ascii="Arial"/>
          <w:b/>
          <w:color w:val="4156F0"/>
          <w:spacing w:val="-6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pacing w:val="-2"/>
          <w:sz w:val="27"/>
          <w:u w:val="single" w:color="4156F0"/>
        </w:rPr>
        <w:t>Development</w:t>
      </w:r>
    </w:p>
    <w:p>
      <w:pPr>
        <w:pStyle w:val="2"/>
        <w:ind w:left="1002"/>
        <w:jc w:val="left"/>
      </w:pPr>
      <w:r>
        <w:rPr>
          <w:b w:val="0"/>
        </w:rPr>
        <w:br w:type="column"/>
      </w:r>
      <w:r>
        <w:rPr>
          <w:spacing w:val="-4"/>
        </w:rPr>
        <w:t>Technologies</w:t>
      </w:r>
      <w:r>
        <w:rPr>
          <w:spacing w:val="-3"/>
        </w:rPr>
        <w:t xml:space="preserve"> </w:t>
      </w:r>
      <w:r>
        <w:rPr>
          <w:spacing w:val="-4"/>
        </w:rPr>
        <w:t>Used</w:t>
      </w:r>
    </w:p>
    <w:p>
      <w:pPr>
        <w:pStyle w:val="8"/>
        <w:spacing w:before="12"/>
        <w:jc w:val="left"/>
        <w:rPr>
          <w:b/>
          <w:sz w:val="43"/>
        </w:rPr>
      </w:pPr>
    </w:p>
    <w:p>
      <w:pPr>
        <w:pStyle w:val="14"/>
        <w:numPr>
          <w:ilvl w:val="1"/>
          <w:numId w:val="3"/>
        </w:numPr>
        <w:tabs>
          <w:tab w:val="left" w:pos="3449"/>
          <w:tab w:val="left" w:pos="3450"/>
        </w:tabs>
        <w:spacing w:before="0" w:after="0" w:line="240" w:lineRule="auto"/>
        <w:ind w:left="3449" w:right="0" w:hanging="541"/>
        <w:jc w:val="left"/>
        <w:rPr>
          <w:rFonts w:ascii="Arial"/>
          <w:b/>
          <w:sz w:val="27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11111230</wp:posOffset>
            </wp:positionH>
            <wp:positionV relativeFrom="paragraph">
              <wp:posOffset>-645160</wp:posOffset>
            </wp:positionV>
            <wp:extent cx="914400" cy="12192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156F0"/>
          <w:sz w:val="27"/>
          <w:u w:val="single" w:color="4156F0"/>
        </w:rPr>
        <w:t>File</w:t>
      </w:r>
      <w:r>
        <w:rPr>
          <w:rFonts w:ascii="Arial"/>
          <w:b/>
          <w:color w:val="4156F0"/>
          <w:spacing w:val="-3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z w:val="27"/>
          <w:u w:val="single" w:color="4156F0"/>
        </w:rPr>
        <w:t>Storage</w:t>
      </w:r>
      <w:r>
        <w:rPr>
          <w:rFonts w:ascii="Arial"/>
          <w:b/>
          <w:color w:val="4156F0"/>
          <w:spacing w:val="-6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z w:val="27"/>
          <w:u w:val="single" w:color="4156F0"/>
        </w:rPr>
        <w:t>&amp;</w:t>
      </w:r>
      <w:r>
        <w:rPr>
          <w:rFonts w:ascii="Arial"/>
          <w:b/>
          <w:color w:val="4156F0"/>
          <w:spacing w:val="-5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pacing w:val="-2"/>
          <w:sz w:val="27"/>
          <w:u w:val="single" w:color="4156F0"/>
        </w:rPr>
        <w:t>Management</w:t>
      </w:r>
    </w:p>
    <w:p>
      <w:pPr>
        <w:spacing w:after="0" w:line="240" w:lineRule="auto"/>
        <w:jc w:val="left"/>
        <w:rPr>
          <w:rFonts w:ascii="Arial"/>
          <w:sz w:val="27"/>
        </w:rPr>
        <w:sectPr>
          <w:pgSz w:w="19200" w:h="10800" w:orient="landscape"/>
          <w:pgMar w:top="340" w:right="160" w:bottom="0" w:left="0" w:header="720" w:footer="720" w:gutter="0"/>
          <w:cols w:equalWidth="0" w:num="2">
            <w:col w:w="4528" w:space="1776"/>
            <w:col w:w="12736"/>
          </w:cols>
        </w:sectPr>
      </w:pPr>
    </w:p>
    <w:p>
      <w:pPr>
        <w:pStyle w:val="8"/>
        <w:spacing w:before="3"/>
        <w:jc w:val="left"/>
        <w:rPr>
          <w:rFonts w:ascii="Arial"/>
          <w:b/>
          <w:sz w:val="21"/>
        </w:rPr>
      </w:pP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space="720" w:num="1"/>
        </w:sectPr>
      </w:pPr>
    </w:p>
    <w:p>
      <w:pPr>
        <w:spacing w:before="93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pacing w:val="-2"/>
          <w:sz w:val="27"/>
        </w:rPr>
        <w:t>Frameworks/Libraries</w:t>
      </w:r>
      <w:r>
        <w:rPr>
          <w:rFonts w:ascii="Arial"/>
          <w:spacing w:val="-2"/>
          <w:sz w:val="27"/>
        </w:rPr>
        <w:t>:</w:t>
      </w:r>
      <w:r>
        <w:rPr>
          <w:rFonts w:ascii="Arial"/>
          <w:spacing w:val="21"/>
          <w:sz w:val="27"/>
        </w:rPr>
        <w:t xml:space="preserve"> </w:t>
      </w:r>
      <w:r>
        <w:rPr>
          <w:rFonts w:ascii="Arial"/>
          <w:spacing w:val="-2"/>
          <w:sz w:val="27"/>
        </w:rPr>
        <w:t>React.js</w:t>
      </w:r>
    </w:p>
    <w:p>
      <w:pPr>
        <w:spacing w:before="13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pacing w:val="-2"/>
          <w:sz w:val="27"/>
        </w:rPr>
        <w:t>Styling</w:t>
      </w:r>
      <w:r>
        <w:rPr>
          <w:rFonts w:ascii="Arial"/>
          <w:spacing w:val="-2"/>
          <w:sz w:val="27"/>
        </w:rPr>
        <w:t>:</w:t>
      </w:r>
      <w:r>
        <w:rPr>
          <w:rFonts w:ascii="Arial"/>
          <w:spacing w:val="-13"/>
          <w:sz w:val="27"/>
        </w:rPr>
        <w:t xml:space="preserve"> </w:t>
      </w:r>
      <w:r>
        <w:rPr>
          <w:rFonts w:ascii="Arial"/>
          <w:spacing w:val="-2"/>
          <w:sz w:val="27"/>
        </w:rPr>
        <w:t>Tailwind</w:t>
      </w:r>
      <w:r>
        <w:rPr>
          <w:rFonts w:ascii="Arial"/>
          <w:spacing w:val="-10"/>
          <w:sz w:val="27"/>
        </w:rPr>
        <w:t xml:space="preserve"> </w:t>
      </w:r>
      <w:r>
        <w:rPr>
          <w:rFonts w:ascii="Arial"/>
          <w:spacing w:val="-5"/>
          <w:sz w:val="27"/>
        </w:rPr>
        <w:t>CSS</w:t>
      </w:r>
    </w:p>
    <w:p>
      <w:pPr>
        <w:spacing w:before="14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Languages</w:t>
      </w:r>
      <w:r>
        <w:rPr>
          <w:rFonts w:ascii="Arial"/>
          <w:sz w:val="27"/>
        </w:rPr>
        <w:t>:</w:t>
      </w:r>
      <w:r>
        <w:rPr>
          <w:rFonts w:ascii="Arial"/>
          <w:spacing w:val="-15"/>
          <w:sz w:val="27"/>
        </w:rPr>
        <w:t xml:space="preserve"> </w:t>
      </w:r>
      <w:r>
        <w:rPr>
          <w:rFonts w:ascii="Arial"/>
          <w:sz w:val="27"/>
        </w:rPr>
        <w:t>JavaScript,</w:t>
      </w:r>
      <w:r>
        <w:rPr>
          <w:rFonts w:ascii="Arial"/>
          <w:spacing w:val="-10"/>
          <w:sz w:val="27"/>
        </w:rPr>
        <w:t xml:space="preserve"> </w:t>
      </w:r>
      <w:r>
        <w:rPr>
          <w:rFonts w:ascii="Arial"/>
          <w:sz w:val="27"/>
        </w:rPr>
        <w:t>HTML5,</w:t>
      </w:r>
      <w:r>
        <w:rPr>
          <w:rFonts w:ascii="Arial"/>
          <w:spacing w:val="-9"/>
          <w:sz w:val="27"/>
        </w:rPr>
        <w:t xml:space="preserve"> </w:t>
      </w:r>
      <w:r>
        <w:rPr>
          <w:rFonts w:ascii="Arial"/>
          <w:spacing w:val="-4"/>
          <w:sz w:val="27"/>
        </w:rPr>
        <w:t>CSS3</w:t>
      </w:r>
    </w:p>
    <w:p>
      <w:pPr>
        <w:spacing w:before="13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Timer</w:t>
      </w:r>
      <w:r>
        <w:rPr>
          <w:rFonts w:ascii="Arial"/>
          <w:b/>
          <w:spacing w:val="-10"/>
          <w:sz w:val="27"/>
        </w:rPr>
        <w:t xml:space="preserve"> </w:t>
      </w:r>
      <w:r>
        <w:rPr>
          <w:rFonts w:ascii="Arial"/>
          <w:b/>
          <w:sz w:val="27"/>
        </w:rPr>
        <w:t>Integration:</w:t>
      </w:r>
      <w:r>
        <w:rPr>
          <w:rFonts w:ascii="Arial"/>
          <w:b/>
          <w:spacing w:val="-13"/>
          <w:sz w:val="27"/>
        </w:rPr>
        <w:t xml:space="preserve"> </w:t>
      </w:r>
      <w:r>
        <w:rPr>
          <w:rFonts w:ascii="Arial"/>
          <w:spacing w:val="-2"/>
          <w:sz w:val="27"/>
        </w:rPr>
        <w:t>JavaScript</w:t>
      </w:r>
    </w:p>
    <w:p>
      <w:pPr>
        <w:pStyle w:val="8"/>
        <w:spacing w:before="5"/>
        <w:jc w:val="left"/>
        <w:rPr>
          <w:rFonts w:ascii="Arial"/>
          <w:sz w:val="29"/>
        </w:rPr>
      </w:pPr>
    </w:p>
    <w:p>
      <w:pPr>
        <w:pStyle w:val="14"/>
        <w:numPr>
          <w:ilvl w:val="0"/>
          <w:numId w:val="4"/>
        </w:numPr>
        <w:tabs>
          <w:tab w:val="left" w:pos="1542"/>
          <w:tab w:val="left" w:pos="1543"/>
        </w:tabs>
        <w:spacing w:before="0" w:after="0" w:line="240" w:lineRule="auto"/>
        <w:ind w:left="1542" w:right="0" w:hanging="541"/>
        <w:jc w:val="left"/>
        <w:rPr>
          <w:rFonts w:ascii="Arial"/>
          <w:b/>
          <w:sz w:val="27"/>
        </w:rPr>
      </w:pPr>
      <w:r>
        <w:rPr>
          <w:rFonts w:ascii="Arial"/>
          <w:b/>
          <w:color w:val="4156F0"/>
          <w:sz w:val="27"/>
          <w:u w:val="single" w:color="4156F0"/>
        </w:rPr>
        <w:t>Backend</w:t>
      </w:r>
      <w:r>
        <w:rPr>
          <w:rFonts w:ascii="Arial"/>
          <w:b/>
          <w:color w:val="4156F0"/>
          <w:spacing w:val="-10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pacing w:val="-2"/>
          <w:sz w:val="27"/>
          <w:u w:val="single" w:color="4156F0"/>
        </w:rPr>
        <w:t>Development</w:t>
      </w:r>
    </w:p>
    <w:p>
      <w:pPr>
        <w:pStyle w:val="8"/>
        <w:spacing w:before="4"/>
        <w:jc w:val="left"/>
        <w:rPr>
          <w:rFonts w:ascii="Arial"/>
          <w:b/>
          <w:sz w:val="29"/>
        </w:rPr>
      </w:pPr>
    </w:p>
    <w:p>
      <w:pPr>
        <w:spacing w:before="0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Frameworks</w:t>
      </w:r>
      <w:r>
        <w:rPr>
          <w:rFonts w:ascii="Arial"/>
          <w:sz w:val="27"/>
        </w:rPr>
        <w:t>:</w:t>
      </w:r>
      <w:r>
        <w:rPr>
          <w:rFonts w:ascii="Arial"/>
          <w:spacing w:val="-9"/>
          <w:sz w:val="27"/>
        </w:rPr>
        <w:t xml:space="preserve"> </w:t>
      </w:r>
      <w:r>
        <w:rPr>
          <w:rFonts w:ascii="Arial"/>
          <w:sz w:val="27"/>
        </w:rPr>
        <w:t>Spring</w:t>
      </w:r>
      <w:r>
        <w:rPr>
          <w:rFonts w:ascii="Arial"/>
          <w:spacing w:val="-5"/>
          <w:sz w:val="27"/>
        </w:rPr>
        <w:t xml:space="preserve"> </w:t>
      </w:r>
      <w:r>
        <w:rPr>
          <w:rFonts w:ascii="Arial"/>
          <w:sz w:val="27"/>
        </w:rPr>
        <w:t>Boot</w:t>
      </w:r>
      <w:r>
        <w:rPr>
          <w:rFonts w:ascii="Arial"/>
          <w:spacing w:val="-3"/>
          <w:sz w:val="27"/>
        </w:rPr>
        <w:t xml:space="preserve"> </w:t>
      </w:r>
      <w:r>
        <w:rPr>
          <w:rFonts w:ascii="Arial"/>
          <w:sz w:val="27"/>
        </w:rPr>
        <w:t>(Java)</w:t>
      </w:r>
      <w:r>
        <w:rPr>
          <w:rFonts w:ascii="Arial"/>
          <w:spacing w:val="-4"/>
          <w:sz w:val="27"/>
        </w:rPr>
        <w:t xml:space="preserve"> </w:t>
      </w:r>
      <w:r>
        <w:rPr>
          <w:rFonts w:ascii="Arial"/>
          <w:sz w:val="27"/>
        </w:rPr>
        <w:t>,</w:t>
      </w:r>
      <w:r>
        <w:rPr>
          <w:rFonts w:ascii="Arial"/>
          <w:spacing w:val="-3"/>
          <w:sz w:val="27"/>
        </w:rPr>
        <w:t xml:space="preserve"> </w:t>
      </w:r>
      <w:r>
        <w:rPr>
          <w:rFonts w:ascii="Arial"/>
          <w:sz w:val="27"/>
        </w:rPr>
        <w:t>Django</w:t>
      </w:r>
      <w:r>
        <w:rPr>
          <w:rFonts w:ascii="Arial"/>
          <w:spacing w:val="-6"/>
          <w:sz w:val="27"/>
        </w:rPr>
        <w:t xml:space="preserve"> </w:t>
      </w:r>
      <w:r>
        <w:rPr>
          <w:rFonts w:ascii="Arial"/>
          <w:spacing w:val="-2"/>
          <w:sz w:val="27"/>
        </w:rPr>
        <w:t>(Python)</w:t>
      </w:r>
    </w:p>
    <w:p>
      <w:pPr>
        <w:spacing w:before="13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Languages</w:t>
      </w:r>
      <w:r>
        <w:rPr>
          <w:rFonts w:ascii="Arial"/>
          <w:sz w:val="27"/>
        </w:rPr>
        <w:t>:</w:t>
      </w:r>
      <w:r>
        <w:rPr>
          <w:rFonts w:ascii="Arial"/>
          <w:spacing w:val="-12"/>
          <w:sz w:val="27"/>
        </w:rPr>
        <w:t xml:space="preserve"> </w:t>
      </w:r>
      <w:r>
        <w:rPr>
          <w:rFonts w:ascii="Arial"/>
          <w:sz w:val="27"/>
        </w:rPr>
        <w:t>Java,</w:t>
      </w:r>
      <w:r>
        <w:rPr>
          <w:rFonts w:ascii="Arial"/>
          <w:spacing w:val="-4"/>
          <w:sz w:val="27"/>
        </w:rPr>
        <w:t xml:space="preserve"> </w:t>
      </w:r>
      <w:r>
        <w:rPr>
          <w:rFonts w:ascii="Arial"/>
          <w:spacing w:val="-2"/>
          <w:sz w:val="27"/>
        </w:rPr>
        <w:t>Python</w:t>
      </w:r>
    </w:p>
    <w:p>
      <w:pPr>
        <w:spacing w:before="14" w:line="249" w:lineRule="auto"/>
        <w:ind w:left="1722" w:right="332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ORMs</w:t>
      </w:r>
      <w:r>
        <w:rPr>
          <w:rFonts w:ascii="Arial"/>
          <w:sz w:val="27"/>
        </w:rPr>
        <w:t>:</w:t>
      </w:r>
      <w:r>
        <w:rPr>
          <w:rFonts w:ascii="Arial"/>
          <w:spacing w:val="-18"/>
          <w:sz w:val="27"/>
        </w:rPr>
        <w:t xml:space="preserve"> </w:t>
      </w:r>
      <w:r>
        <w:rPr>
          <w:rFonts w:ascii="Arial"/>
          <w:sz w:val="27"/>
        </w:rPr>
        <w:t>Hibernate(Java),</w:t>
      </w:r>
      <w:r>
        <w:rPr>
          <w:rFonts w:ascii="Arial"/>
          <w:spacing w:val="-16"/>
          <w:sz w:val="27"/>
        </w:rPr>
        <w:t xml:space="preserve"> </w:t>
      </w:r>
      <w:r>
        <w:rPr>
          <w:rFonts w:ascii="Arial"/>
          <w:sz w:val="27"/>
        </w:rPr>
        <w:t xml:space="preserve">Django(Python) </w:t>
      </w:r>
      <w:r>
        <w:rPr>
          <w:rFonts w:ascii="Arial"/>
          <w:b/>
          <w:sz w:val="27"/>
        </w:rPr>
        <w:t>Database</w:t>
      </w:r>
      <w:r>
        <w:rPr>
          <w:rFonts w:ascii="Arial"/>
          <w:sz w:val="27"/>
        </w:rPr>
        <w:t>: PostgreSQL,</w:t>
      </w:r>
      <w:r>
        <w:rPr>
          <w:rFonts w:ascii="Arial"/>
          <w:spacing w:val="40"/>
          <w:sz w:val="27"/>
        </w:rPr>
        <w:t xml:space="preserve"> </w:t>
      </w:r>
      <w:r>
        <w:rPr>
          <w:rFonts w:ascii="Arial"/>
          <w:sz w:val="27"/>
        </w:rPr>
        <w:t xml:space="preserve">MongoDB </w:t>
      </w:r>
      <w:r>
        <w:rPr>
          <w:rFonts w:ascii="Arial"/>
          <w:b/>
          <w:sz w:val="27"/>
        </w:rPr>
        <w:t>Authentication</w:t>
      </w:r>
      <w:r>
        <w:rPr>
          <w:rFonts w:ascii="Arial"/>
          <w:sz w:val="27"/>
        </w:rPr>
        <w:t>: JWT</w:t>
      </w:r>
    </w:p>
    <w:p>
      <w:pPr>
        <w:pStyle w:val="8"/>
        <w:spacing w:before="6"/>
        <w:jc w:val="left"/>
        <w:rPr>
          <w:rFonts w:ascii="Arial"/>
        </w:rPr>
      </w:pPr>
    </w:p>
    <w:p>
      <w:pPr>
        <w:pStyle w:val="14"/>
        <w:numPr>
          <w:ilvl w:val="0"/>
          <w:numId w:val="4"/>
        </w:numPr>
        <w:tabs>
          <w:tab w:val="left" w:pos="1542"/>
          <w:tab w:val="left" w:pos="1543"/>
        </w:tabs>
        <w:spacing w:before="0" w:after="0" w:line="240" w:lineRule="auto"/>
        <w:ind w:left="1542" w:right="0" w:hanging="541"/>
        <w:jc w:val="left"/>
        <w:rPr>
          <w:rFonts w:ascii="Arial"/>
          <w:b/>
          <w:sz w:val="27"/>
        </w:rPr>
      </w:pPr>
      <w:r>
        <w:rPr>
          <w:rFonts w:ascii="Arial"/>
          <w:b/>
          <w:color w:val="4156F0"/>
          <w:sz w:val="27"/>
          <w:u w:val="single" w:color="4156F0"/>
        </w:rPr>
        <w:t>AI/ML</w:t>
      </w:r>
      <w:r>
        <w:rPr>
          <w:rFonts w:ascii="Arial"/>
          <w:b/>
          <w:color w:val="4156F0"/>
          <w:spacing w:val="-14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pacing w:val="-2"/>
          <w:sz w:val="27"/>
          <w:u w:val="single" w:color="4156F0"/>
        </w:rPr>
        <w:t>Integration</w:t>
      </w:r>
    </w:p>
    <w:p>
      <w:pPr>
        <w:pStyle w:val="8"/>
        <w:spacing w:before="4"/>
        <w:jc w:val="left"/>
        <w:rPr>
          <w:rFonts w:ascii="Arial"/>
          <w:b/>
          <w:sz w:val="29"/>
        </w:rPr>
      </w:pPr>
    </w:p>
    <w:p>
      <w:pPr>
        <w:spacing w:before="0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pacing w:val="-2"/>
          <w:sz w:val="27"/>
        </w:rPr>
        <w:t>Libraries</w:t>
      </w:r>
      <w:r>
        <w:rPr>
          <w:rFonts w:ascii="Arial"/>
          <w:spacing w:val="-2"/>
          <w:sz w:val="27"/>
        </w:rPr>
        <w:t>:</w:t>
      </w:r>
      <w:r>
        <w:rPr>
          <w:rFonts w:hint="default" w:ascii="Arial"/>
          <w:spacing w:val="-2"/>
          <w:sz w:val="27"/>
          <w:lang w:val="en-IN"/>
        </w:rPr>
        <w:t>s</w:t>
      </w:r>
      <w:r>
        <w:rPr>
          <w:rFonts w:ascii="Arial"/>
          <w:spacing w:val="-17"/>
          <w:sz w:val="27"/>
        </w:rPr>
        <w:t xml:space="preserve"> </w:t>
      </w:r>
      <w:r>
        <w:rPr>
          <w:rFonts w:ascii="Arial"/>
          <w:spacing w:val="-2"/>
          <w:sz w:val="27"/>
        </w:rPr>
        <w:t>OpenCV,</w:t>
      </w:r>
      <w:r>
        <w:rPr>
          <w:rFonts w:ascii="Arial"/>
          <w:spacing w:val="-15"/>
          <w:sz w:val="27"/>
        </w:rPr>
        <w:t xml:space="preserve"> </w:t>
      </w:r>
      <w:r>
        <w:rPr>
          <w:rFonts w:ascii="Arial"/>
          <w:spacing w:val="-2"/>
          <w:sz w:val="27"/>
        </w:rPr>
        <w:t>PyTorch,</w:t>
      </w:r>
      <w:r>
        <w:rPr>
          <w:rFonts w:ascii="Arial"/>
          <w:spacing w:val="-12"/>
          <w:sz w:val="27"/>
        </w:rPr>
        <w:t xml:space="preserve"> </w:t>
      </w:r>
      <w:r>
        <w:rPr>
          <w:rFonts w:ascii="Arial"/>
          <w:spacing w:val="-2"/>
          <w:sz w:val="27"/>
        </w:rPr>
        <w:t>Scikit-learn</w:t>
      </w:r>
    </w:p>
    <w:p>
      <w:pPr>
        <w:spacing w:before="13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Data</w:t>
      </w:r>
      <w:r>
        <w:rPr>
          <w:rFonts w:ascii="Arial"/>
          <w:b/>
          <w:spacing w:val="-17"/>
          <w:sz w:val="27"/>
        </w:rPr>
        <w:t xml:space="preserve"> </w:t>
      </w:r>
      <w:r>
        <w:rPr>
          <w:rFonts w:ascii="Arial"/>
          <w:b/>
          <w:sz w:val="27"/>
        </w:rPr>
        <w:t>Processing</w:t>
      </w:r>
      <w:r>
        <w:rPr>
          <w:rFonts w:ascii="Arial"/>
          <w:sz w:val="27"/>
        </w:rPr>
        <w:t>:</w:t>
      </w:r>
      <w:r>
        <w:rPr>
          <w:rFonts w:ascii="Arial"/>
          <w:spacing w:val="-18"/>
          <w:sz w:val="27"/>
        </w:rPr>
        <w:t xml:space="preserve"> </w:t>
      </w:r>
      <w:r>
        <w:rPr>
          <w:rFonts w:ascii="Arial"/>
          <w:sz w:val="27"/>
        </w:rPr>
        <w:t>Numpy,</w:t>
      </w:r>
      <w:r>
        <w:rPr>
          <w:rFonts w:ascii="Arial"/>
          <w:spacing w:val="-15"/>
          <w:sz w:val="27"/>
        </w:rPr>
        <w:t xml:space="preserve"> </w:t>
      </w:r>
      <w:r>
        <w:rPr>
          <w:rFonts w:ascii="Arial"/>
          <w:spacing w:val="-2"/>
          <w:sz w:val="27"/>
        </w:rPr>
        <w:t>Pandas</w:t>
      </w:r>
    </w:p>
    <w:p>
      <w:pPr>
        <w:spacing w:before="14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NLP</w:t>
      </w:r>
      <w:r>
        <w:rPr>
          <w:rFonts w:ascii="Arial"/>
          <w:sz w:val="27"/>
        </w:rPr>
        <w:t>:</w:t>
      </w:r>
      <w:r>
        <w:rPr>
          <w:rFonts w:ascii="Arial"/>
          <w:spacing w:val="-15"/>
          <w:sz w:val="27"/>
        </w:rPr>
        <w:t xml:space="preserve"> </w:t>
      </w:r>
      <w:r>
        <w:rPr>
          <w:rFonts w:ascii="Arial"/>
          <w:sz w:val="27"/>
        </w:rPr>
        <w:t>Hugging</w:t>
      </w:r>
      <w:r>
        <w:rPr>
          <w:rFonts w:ascii="Arial"/>
          <w:spacing w:val="-17"/>
          <w:sz w:val="27"/>
        </w:rPr>
        <w:t xml:space="preserve"> </w:t>
      </w:r>
      <w:r>
        <w:rPr>
          <w:rFonts w:ascii="Arial"/>
          <w:sz w:val="27"/>
        </w:rPr>
        <w:t>Face</w:t>
      </w:r>
      <w:r>
        <w:rPr>
          <w:rFonts w:ascii="Arial"/>
          <w:spacing w:val="-18"/>
          <w:sz w:val="27"/>
        </w:rPr>
        <w:t xml:space="preserve"> </w:t>
      </w:r>
      <w:r>
        <w:rPr>
          <w:rFonts w:ascii="Arial"/>
          <w:sz w:val="27"/>
        </w:rPr>
        <w:t>Transformers,</w:t>
      </w:r>
      <w:r>
        <w:rPr>
          <w:rFonts w:ascii="Arial"/>
          <w:spacing w:val="-14"/>
          <w:sz w:val="27"/>
        </w:rPr>
        <w:t xml:space="preserve"> </w:t>
      </w:r>
      <w:r>
        <w:rPr>
          <w:rFonts w:ascii="Arial"/>
          <w:sz w:val="27"/>
        </w:rPr>
        <w:t>SpaCy,</w:t>
      </w:r>
      <w:r>
        <w:rPr>
          <w:rFonts w:ascii="Arial"/>
          <w:spacing w:val="-14"/>
          <w:sz w:val="27"/>
        </w:rPr>
        <w:t xml:space="preserve"> </w:t>
      </w:r>
      <w:r>
        <w:rPr>
          <w:rFonts w:ascii="Arial"/>
          <w:spacing w:val="-4"/>
          <w:sz w:val="27"/>
        </w:rPr>
        <w:t>NLTK</w:t>
      </w:r>
    </w:p>
    <w:p>
      <w:pPr>
        <w:spacing w:before="13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Tools</w:t>
      </w:r>
      <w:r>
        <w:rPr>
          <w:rFonts w:ascii="Arial"/>
          <w:sz w:val="27"/>
        </w:rPr>
        <w:t>:</w:t>
      </w:r>
      <w:r>
        <w:rPr>
          <w:rFonts w:ascii="Arial"/>
          <w:spacing w:val="-19"/>
          <w:sz w:val="27"/>
        </w:rPr>
        <w:t xml:space="preserve"> </w:t>
      </w:r>
      <w:r>
        <w:rPr>
          <w:rFonts w:ascii="Arial"/>
          <w:sz w:val="27"/>
        </w:rPr>
        <w:t>Jupyter</w:t>
      </w:r>
      <w:r>
        <w:rPr>
          <w:rFonts w:ascii="Arial"/>
          <w:spacing w:val="-16"/>
          <w:sz w:val="27"/>
        </w:rPr>
        <w:t xml:space="preserve"> </w:t>
      </w:r>
      <w:r>
        <w:rPr>
          <w:rFonts w:ascii="Arial"/>
          <w:spacing w:val="-2"/>
          <w:sz w:val="27"/>
        </w:rPr>
        <w:t>Notebook</w:t>
      </w:r>
    </w:p>
    <w:p>
      <w:pPr>
        <w:spacing w:before="93"/>
        <w:ind w:left="1722" w:right="0" w:firstLine="0"/>
        <w:jc w:val="left"/>
        <w:rPr>
          <w:rFonts w:ascii="Arial"/>
          <w:sz w:val="27"/>
        </w:rPr>
      </w:pPr>
      <w:r>
        <w:br w:type="column"/>
      </w:r>
      <w:r>
        <w:rPr>
          <w:rFonts w:ascii="Arial"/>
          <w:b/>
          <w:sz w:val="27"/>
        </w:rPr>
        <w:t>Cloud</w:t>
      </w:r>
      <w:r>
        <w:rPr>
          <w:rFonts w:ascii="Arial"/>
          <w:b/>
          <w:spacing w:val="-10"/>
          <w:sz w:val="27"/>
        </w:rPr>
        <w:t xml:space="preserve"> </w:t>
      </w:r>
      <w:r>
        <w:rPr>
          <w:rFonts w:ascii="Arial"/>
          <w:b/>
          <w:sz w:val="27"/>
        </w:rPr>
        <w:t>Storage</w:t>
      </w:r>
      <w:r>
        <w:rPr>
          <w:rFonts w:ascii="Arial"/>
          <w:sz w:val="27"/>
        </w:rPr>
        <w:t>:</w:t>
      </w:r>
      <w:r>
        <w:rPr>
          <w:rFonts w:ascii="Arial"/>
          <w:spacing w:val="-21"/>
          <w:sz w:val="27"/>
        </w:rPr>
        <w:t xml:space="preserve"> </w:t>
      </w:r>
      <w:r>
        <w:rPr>
          <w:rFonts w:ascii="Arial"/>
          <w:sz w:val="27"/>
        </w:rPr>
        <w:t>AWS</w:t>
      </w:r>
      <w:r>
        <w:rPr>
          <w:rFonts w:ascii="Arial"/>
          <w:spacing w:val="-11"/>
          <w:sz w:val="27"/>
        </w:rPr>
        <w:t xml:space="preserve"> </w:t>
      </w:r>
      <w:r>
        <w:rPr>
          <w:rFonts w:ascii="Arial"/>
          <w:spacing w:val="-5"/>
          <w:sz w:val="27"/>
        </w:rPr>
        <w:t>S3</w:t>
      </w:r>
    </w:p>
    <w:p>
      <w:pPr>
        <w:spacing w:before="13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File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Upload</w:t>
      </w:r>
      <w:r>
        <w:rPr>
          <w:rFonts w:ascii="Arial"/>
          <w:b/>
          <w:spacing w:val="-8"/>
          <w:sz w:val="27"/>
        </w:rPr>
        <w:t xml:space="preserve"> </w:t>
      </w:r>
      <w:r>
        <w:rPr>
          <w:rFonts w:ascii="Arial"/>
          <w:b/>
          <w:sz w:val="27"/>
        </w:rPr>
        <w:t>Handling</w:t>
      </w:r>
      <w:r>
        <w:rPr>
          <w:rFonts w:ascii="Arial"/>
          <w:sz w:val="27"/>
        </w:rPr>
        <w:t>:</w:t>
      </w:r>
      <w:r>
        <w:rPr>
          <w:rFonts w:ascii="Arial"/>
          <w:spacing w:val="-8"/>
          <w:sz w:val="27"/>
        </w:rPr>
        <w:t xml:space="preserve"> </w:t>
      </w:r>
      <w:r>
        <w:rPr>
          <w:rFonts w:ascii="Arial"/>
          <w:sz w:val="27"/>
        </w:rPr>
        <w:t>Spring</w:t>
      </w:r>
      <w:r>
        <w:rPr>
          <w:rFonts w:ascii="Arial"/>
          <w:spacing w:val="-4"/>
          <w:sz w:val="27"/>
        </w:rPr>
        <w:t xml:space="preserve"> </w:t>
      </w:r>
      <w:r>
        <w:rPr>
          <w:rFonts w:ascii="Arial"/>
          <w:sz w:val="27"/>
        </w:rPr>
        <w:t>Boot</w:t>
      </w:r>
      <w:r>
        <w:rPr>
          <w:rFonts w:ascii="Arial"/>
          <w:spacing w:val="-7"/>
          <w:sz w:val="27"/>
        </w:rPr>
        <w:t xml:space="preserve"> </w:t>
      </w:r>
      <w:r>
        <w:rPr>
          <w:rFonts w:ascii="Arial"/>
          <w:sz w:val="27"/>
        </w:rPr>
        <w:t>Multipart,</w:t>
      </w:r>
      <w:r>
        <w:rPr>
          <w:rFonts w:ascii="Arial"/>
          <w:spacing w:val="-5"/>
          <w:sz w:val="27"/>
        </w:rPr>
        <w:t xml:space="preserve"> </w:t>
      </w:r>
      <w:r>
        <w:rPr>
          <w:rFonts w:ascii="Arial"/>
          <w:sz w:val="27"/>
        </w:rPr>
        <w:t>Django</w:t>
      </w:r>
      <w:r>
        <w:rPr>
          <w:rFonts w:ascii="Arial"/>
          <w:spacing w:val="-10"/>
          <w:sz w:val="27"/>
        </w:rPr>
        <w:t xml:space="preserve"> </w:t>
      </w:r>
      <w:r>
        <w:rPr>
          <w:rFonts w:ascii="Arial"/>
          <w:sz w:val="27"/>
        </w:rPr>
        <w:t>File</w:t>
      </w:r>
      <w:r>
        <w:rPr>
          <w:rFonts w:ascii="Arial"/>
          <w:spacing w:val="-3"/>
          <w:sz w:val="27"/>
        </w:rPr>
        <w:t xml:space="preserve"> </w:t>
      </w:r>
      <w:r>
        <w:rPr>
          <w:rFonts w:ascii="Arial"/>
          <w:spacing w:val="-2"/>
          <w:sz w:val="27"/>
        </w:rPr>
        <w:t>Upload</w:t>
      </w:r>
    </w:p>
    <w:p>
      <w:pPr>
        <w:pStyle w:val="14"/>
        <w:numPr>
          <w:ilvl w:val="1"/>
          <w:numId w:val="3"/>
        </w:numPr>
        <w:tabs>
          <w:tab w:val="left" w:pos="1542"/>
          <w:tab w:val="left" w:pos="1543"/>
        </w:tabs>
        <w:spacing w:before="73" w:after="0" w:line="648" w:lineRule="exact"/>
        <w:ind w:left="1722" w:right="4164" w:hanging="720"/>
        <w:jc w:val="left"/>
        <w:rPr>
          <w:rFonts w:ascii="Arial"/>
          <w:sz w:val="27"/>
        </w:rPr>
      </w:pPr>
      <w:r>
        <w:rPr>
          <w:rFonts w:ascii="Arial"/>
          <w:b/>
          <w:color w:val="4156F0"/>
          <w:sz w:val="27"/>
          <w:u w:val="single" w:color="4156F0"/>
        </w:rPr>
        <w:t>Proctoring</w:t>
      </w:r>
      <w:r>
        <w:rPr>
          <w:rFonts w:ascii="Arial"/>
          <w:b/>
          <w:color w:val="4156F0"/>
          <w:spacing w:val="-10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z w:val="27"/>
          <w:u w:val="single" w:color="4156F0"/>
        </w:rPr>
        <w:t>&amp;</w:t>
      </w:r>
      <w:r>
        <w:rPr>
          <w:rFonts w:ascii="Arial"/>
          <w:b/>
          <w:color w:val="4156F0"/>
          <w:spacing w:val="-7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z w:val="27"/>
          <w:u w:val="single" w:color="4156F0"/>
        </w:rPr>
        <w:t>Real-time</w:t>
      </w:r>
      <w:r>
        <w:rPr>
          <w:rFonts w:ascii="Arial"/>
          <w:b/>
          <w:color w:val="4156F0"/>
          <w:spacing w:val="-10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z w:val="27"/>
          <w:u w:val="single" w:color="4156F0"/>
        </w:rPr>
        <w:t>Data</w:t>
      </w:r>
      <w:r>
        <w:rPr>
          <w:rFonts w:ascii="Arial"/>
          <w:b/>
          <w:color w:val="4156F0"/>
          <w:spacing w:val="-10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z w:val="27"/>
          <w:u w:val="single" w:color="4156F0"/>
        </w:rPr>
        <w:t>Processing</w:t>
      </w:r>
      <w:r>
        <w:rPr>
          <w:rFonts w:ascii="Arial"/>
          <w:b/>
          <w:color w:val="4156F0"/>
          <w:sz w:val="27"/>
        </w:rPr>
        <w:t xml:space="preserve"> </w:t>
      </w:r>
      <w:r>
        <w:rPr>
          <w:rFonts w:ascii="Arial"/>
          <w:b/>
          <w:sz w:val="27"/>
        </w:rPr>
        <w:t>Libraries</w:t>
      </w:r>
      <w:r>
        <w:rPr>
          <w:rFonts w:ascii="Arial"/>
          <w:sz w:val="27"/>
        </w:rPr>
        <w:t>: OpenCV</w:t>
      </w:r>
    </w:p>
    <w:p>
      <w:pPr>
        <w:spacing w:before="0" w:line="252" w:lineRule="exact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Audio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Processing</w:t>
      </w:r>
      <w:r>
        <w:rPr>
          <w:rFonts w:ascii="Arial"/>
          <w:sz w:val="27"/>
        </w:rPr>
        <w:t>:</w:t>
      </w:r>
      <w:r>
        <w:rPr>
          <w:rFonts w:ascii="Arial"/>
          <w:spacing w:val="-16"/>
          <w:sz w:val="27"/>
        </w:rPr>
        <w:t xml:space="preserve"> </w:t>
      </w:r>
      <w:r>
        <w:rPr>
          <w:rFonts w:ascii="Arial"/>
          <w:spacing w:val="-2"/>
          <w:sz w:val="27"/>
        </w:rPr>
        <w:t>Librosa</w:t>
      </w:r>
    </w:p>
    <w:p>
      <w:pPr>
        <w:spacing w:before="13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Real-time</w:t>
      </w:r>
      <w:r>
        <w:rPr>
          <w:rFonts w:ascii="Arial"/>
          <w:b/>
          <w:spacing w:val="-15"/>
          <w:sz w:val="27"/>
        </w:rPr>
        <w:t xml:space="preserve"> </w:t>
      </w:r>
      <w:r>
        <w:rPr>
          <w:rFonts w:ascii="Arial"/>
          <w:b/>
          <w:sz w:val="27"/>
        </w:rPr>
        <w:t>Processing</w:t>
      </w:r>
      <w:r>
        <w:rPr>
          <w:rFonts w:ascii="Arial"/>
          <w:b/>
          <w:spacing w:val="-11"/>
          <w:sz w:val="27"/>
        </w:rPr>
        <w:t xml:space="preserve"> </w:t>
      </w:r>
      <w:r>
        <w:rPr>
          <w:rFonts w:ascii="Arial"/>
          <w:b/>
          <w:sz w:val="27"/>
        </w:rPr>
        <w:t>&amp;</w:t>
      </w:r>
      <w:r>
        <w:rPr>
          <w:rFonts w:ascii="Arial"/>
          <w:b/>
          <w:spacing w:val="-6"/>
          <w:sz w:val="27"/>
        </w:rPr>
        <w:t xml:space="preserve"> </w:t>
      </w:r>
      <w:r>
        <w:rPr>
          <w:rFonts w:ascii="Arial"/>
          <w:b/>
          <w:sz w:val="27"/>
        </w:rPr>
        <w:t>Live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Video</w:t>
      </w:r>
      <w:r>
        <w:rPr>
          <w:rFonts w:ascii="Arial"/>
          <w:b/>
          <w:spacing w:val="-8"/>
          <w:sz w:val="27"/>
        </w:rPr>
        <w:t xml:space="preserve"> </w:t>
      </w:r>
      <w:r>
        <w:rPr>
          <w:rFonts w:ascii="Arial"/>
          <w:b/>
          <w:sz w:val="27"/>
        </w:rPr>
        <w:t>Streaming</w:t>
      </w:r>
      <w:r>
        <w:rPr>
          <w:rFonts w:ascii="Arial"/>
          <w:sz w:val="27"/>
        </w:rPr>
        <w:t>:</w:t>
      </w:r>
      <w:r>
        <w:rPr>
          <w:rFonts w:ascii="Arial"/>
          <w:spacing w:val="-10"/>
          <w:sz w:val="27"/>
        </w:rPr>
        <w:t xml:space="preserve"> </w:t>
      </w:r>
      <w:r>
        <w:rPr>
          <w:rFonts w:ascii="Arial"/>
          <w:spacing w:val="-2"/>
          <w:sz w:val="27"/>
        </w:rPr>
        <w:t>WebRTC</w:t>
      </w:r>
    </w:p>
    <w:p>
      <w:pPr>
        <w:spacing w:before="14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pacing w:val="-2"/>
          <w:sz w:val="27"/>
        </w:rPr>
        <w:t>Tools</w:t>
      </w:r>
      <w:r>
        <w:rPr>
          <w:rFonts w:ascii="Arial"/>
          <w:spacing w:val="-2"/>
          <w:sz w:val="27"/>
        </w:rPr>
        <w:t>:</w:t>
      </w:r>
      <w:r>
        <w:rPr>
          <w:rFonts w:ascii="Arial"/>
          <w:spacing w:val="-14"/>
          <w:sz w:val="27"/>
        </w:rPr>
        <w:t xml:space="preserve"> </w:t>
      </w:r>
      <w:r>
        <w:rPr>
          <w:rFonts w:ascii="Arial"/>
          <w:spacing w:val="-2"/>
          <w:sz w:val="27"/>
        </w:rPr>
        <w:t>Ffmpeg</w:t>
      </w:r>
    </w:p>
    <w:p>
      <w:pPr>
        <w:pStyle w:val="8"/>
        <w:spacing w:before="3"/>
        <w:jc w:val="left"/>
        <w:rPr>
          <w:rFonts w:ascii="Arial"/>
          <w:sz w:val="29"/>
        </w:rPr>
      </w:pPr>
    </w:p>
    <w:p>
      <w:pPr>
        <w:pStyle w:val="14"/>
        <w:numPr>
          <w:ilvl w:val="1"/>
          <w:numId w:val="3"/>
        </w:numPr>
        <w:tabs>
          <w:tab w:val="left" w:pos="1542"/>
          <w:tab w:val="left" w:pos="1543"/>
        </w:tabs>
        <w:spacing w:before="1" w:after="0" w:line="240" w:lineRule="auto"/>
        <w:ind w:left="1542" w:right="0" w:hanging="541"/>
        <w:jc w:val="left"/>
        <w:rPr>
          <w:rFonts w:ascii="Arial"/>
          <w:b/>
          <w:sz w:val="27"/>
        </w:rPr>
      </w:pPr>
      <w:r>
        <w:rPr>
          <w:rFonts w:ascii="Arial"/>
          <w:b/>
          <w:color w:val="4156F0"/>
          <w:spacing w:val="-2"/>
          <w:sz w:val="27"/>
          <w:u w:val="single" w:color="4156F0"/>
        </w:rPr>
        <w:t>Deployment</w:t>
      </w:r>
    </w:p>
    <w:p>
      <w:pPr>
        <w:pStyle w:val="8"/>
        <w:spacing w:before="4"/>
        <w:jc w:val="left"/>
        <w:rPr>
          <w:rFonts w:ascii="Arial"/>
          <w:b/>
          <w:sz w:val="29"/>
        </w:rPr>
      </w:pPr>
    </w:p>
    <w:p>
      <w:pPr>
        <w:spacing w:before="0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Containerization</w:t>
      </w:r>
      <w:r>
        <w:rPr>
          <w:rFonts w:ascii="Arial"/>
          <w:b/>
          <w:spacing w:val="-18"/>
          <w:sz w:val="27"/>
        </w:rPr>
        <w:t xml:space="preserve"> </w:t>
      </w:r>
      <w:r>
        <w:rPr>
          <w:rFonts w:ascii="Arial"/>
          <w:b/>
          <w:sz w:val="27"/>
        </w:rPr>
        <w:t>&amp;</w:t>
      </w:r>
      <w:r>
        <w:rPr>
          <w:rFonts w:ascii="Arial"/>
          <w:b/>
          <w:spacing w:val="-8"/>
          <w:sz w:val="27"/>
        </w:rPr>
        <w:t xml:space="preserve"> </w:t>
      </w:r>
      <w:r>
        <w:rPr>
          <w:rFonts w:ascii="Arial"/>
          <w:b/>
          <w:sz w:val="27"/>
        </w:rPr>
        <w:t>Orchestration</w:t>
      </w:r>
      <w:r>
        <w:rPr>
          <w:rFonts w:ascii="Arial"/>
          <w:sz w:val="27"/>
        </w:rPr>
        <w:t>:</w:t>
      </w:r>
      <w:r>
        <w:rPr>
          <w:rFonts w:ascii="Arial"/>
          <w:spacing w:val="-16"/>
          <w:sz w:val="27"/>
        </w:rPr>
        <w:t xml:space="preserve"> </w:t>
      </w:r>
      <w:r>
        <w:rPr>
          <w:rFonts w:ascii="Arial"/>
          <w:sz w:val="27"/>
        </w:rPr>
        <w:t>Docker,</w:t>
      </w:r>
      <w:r>
        <w:rPr>
          <w:rFonts w:ascii="Arial"/>
          <w:spacing w:val="-13"/>
          <w:sz w:val="27"/>
        </w:rPr>
        <w:t xml:space="preserve"> </w:t>
      </w:r>
      <w:r>
        <w:rPr>
          <w:rFonts w:ascii="Arial"/>
          <w:spacing w:val="-2"/>
          <w:sz w:val="27"/>
        </w:rPr>
        <w:t>Kubernate</w:t>
      </w:r>
    </w:p>
    <w:p>
      <w:pPr>
        <w:spacing w:before="14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CI/CD</w:t>
      </w:r>
      <w:r>
        <w:rPr>
          <w:rFonts w:ascii="Arial"/>
          <w:b/>
          <w:spacing w:val="-10"/>
          <w:sz w:val="27"/>
        </w:rPr>
        <w:t xml:space="preserve"> </w:t>
      </w:r>
      <w:r>
        <w:rPr>
          <w:rFonts w:ascii="Arial"/>
          <w:sz w:val="27"/>
        </w:rPr>
        <w:t>:</w:t>
      </w:r>
      <w:r>
        <w:rPr>
          <w:rFonts w:ascii="Arial"/>
          <w:spacing w:val="-3"/>
          <w:sz w:val="27"/>
        </w:rPr>
        <w:t xml:space="preserve"> </w:t>
      </w:r>
      <w:r>
        <w:rPr>
          <w:rFonts w:ascii="Arial"/>
          <w:sz w:val="27"/>
        </w:rPr>
        <w:t>Jenkins,</w:t>
      </w:r>
      <w:r>
        <w:rPr>
          <w:rFonts w:ascii="Arial"/>
          <w:spacing w:val="-10"/>
          <w:sz w:val="27"/>
        </w:rPr>
        <w:t xml:space="preserve"> </w:t>
      </w:r>
      <w:r>
        <w:rPr>
          <w:rFonts w:ascii="Arial"/>
          <w:sz w:val="27"/>
        </w:rPr>
        <w:t>GitHub</w:t>
      </w:r>
      <w:r>
        <w:rPr>
          <w:rFonts w:ascii="Arial"/>
          <w:spacing w:val="-20"/>
          <w:sz w:val="27"/>
        </w:rPr>
        <w:t xml:space="preserve"> </w:t>
      </w:r>
      <w:r>
        <w:rPr>
          <w:rFonts w:ascii="Arial"/>
          <w:spacing w:val="-2"/>
          <w:sz w:val="27"/>
        </w:rPr>
        <w:t>Actions</w:t>
      </w:r>
    </w:p>
    <w:p>
      <w:pPr>
        <w:spacing w:before="13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Hosting</w:t>
      </w:r>
      <w:r>
        <w:rPr>
          <w:rFonts w:ascii="Arial"/>
          <w:sz w:val="27"/>
        </w:rPr>
        <w:t>:</w:t>
      </w:r>
      <w:r>
        <w:rPr>
          <w:rFonts w:ascii="Arial"/>
          <w:spacing w:val="-23"/>
          <w:sz w:val="27"/>
        </w:rPr>
        <w:t xml:space="preserve"> </w:t>
      </w:r>
      <w:r>
        <w:rPr>
          <w:rFonts w:ascii="Arial"/>
          <w:sz w:val="27"/>
        </w:rPr>
        <w:t>AWS</w:t>
      </w:r>
      <w:r>
        <w:rPr>
          <w:rFonts w:ascii="Arial"/>
          <w:spacing w:val="-17"/>
          <w:sz w:val="27"/>
        </w:rPr>
        <w:t xml:space="preserve"> </w:t>
      </w:r>
      <w:r>
        <w:rPr>
          <w:rFonts w:ascii="Arial"/>
          <w:spacing w:val="-5"/>
          <w:sz w:val="27"/>
        </w:rPr>
        <w:t>EC2</w:t>
      </w:r>
    </w:p>
    <w:p>
      <w:pPr>
        <w:pStyle w:val="8"/>
        <w:spacing w:before="4"/>
        <w:jc w:val="left"/>
        <w:rPr>
          <w:rFonts w:ascii="Arial"/>
          <w:sz w:val="29"/>
        </w:rPr>
      </w:pPr>
    </w:p>
    <w:p>
      <w:pPr>
        <w:pStyle w:val="14"/>
        <w:numPr>
          <w:ilvl w:val="1"/>
          <w:numId w:val="3"/>
        </w:numPr>
        <w:tabs>
          <w:tab w:val="left" w:pos="1542"/>
          <w:tab w:val="left" w:pos="1543"/>
        </w:tabs>
        <w:spacing w:before="0" w:after="0" w:line="240" w:lineRule="auto"/>
        <w:ind w:left="1542" w:right="0" w:hanging="541"/>
        <w:jc w:val="left"/>
        <w:rPr>
          <w:rFonts w:ascii="Arial"/>
          <w:b/>
          <w:sz w:val="27"/>
        </w:rPr>
      </w:pPr>
      <w:r>
        <w:rPr>
          <w:rFonts w:ascii="Arial"/>
          <w:b/>
          <w:color w:val="4156F0"/>
          <w:spacing w:val="-2"/>
          <w:sz w:val="27"/>
          <w:u w:val="single" w:color="4156F0"/>
        </w:rPr>
        <w:t>Security</w:t>
      </w:r>
    </w:p>
    <w:p>
      <w:pPr>
        <w:pStyle w:val="8"/>
        <w:spacing w:before="4"/>
        <w:jc w:val="left"/>
        <w:rPr>
          <w:rFonts w:ascii="Arial"/>
          <w:b/>
          <w:sz w:val="29"/>
        </w:rPr>
      </w:pPr>
    </w:p>
    <w:p>
      <w:pPr>
        <w:spacing w:before="0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z w:val="27"/>
        </w:rPr>
        <w:t>Encryption</w:t>
      </w:r>
      <w:r>
        <w:rPr>
          <w:rFonts w:ascii="Arial"/>
          <w:sz w:val="27"/>
        </w:rPr>
        <w:t>:</w:t>
      </w:r>
      <w:r>
        <w:rPr>
          <w:rFonts w:ascii="Arial"/>
          <w:spacing w:val="-17"/>
          <w:sz w:val="27"/>
        </w:rPr>
        <w:t xml:space="preserve"> </w:t>
      </w:r>
      <w:r>
        <w:rPr>
          <w:rFonts w:ascii="Arial"/>
          <w:sz w:val="27"/>
        </w:rPr>
        <w:t>TTL/SSL,</w:t>
      </w:r>
      <w:r>
        <w:rPr>
          <w:rFonts w:ascii="Arial"/>
          <w:spacing w:val="-19"/>
          <w:sz w:val="27"/>
        </w:rPr>
        <w:t xml:space="preserve"> </w:t>
      </w:r>
      <w:r>
        <w:rPr>
          <w:rFonts w:ascii="Arial"/>
          <w:spacing w:val="-5"/>
          <w:sz w:val="27"/>
        </w:rPr>
        <w:t>AES</w:t>
      </w:r>
    </w:p>
    <w:p>
      <w:pPr>
        <w:spacing w:before="14"/>
        <w:ind w:left="1722" w:right="0" w:firstLine="0"/>
        <w:jc w:val="left"/>
        <w:rPr>
          <w:rFonts w:ascii="Arial"/>
          <w:sz w:val="27"/>
        </w:rPr>
      </w:pPr>
      <w:r>
        <w:rPr>
          <w:rFonts w:ascii="Arial"/>
          <w:b/>
          <w:spacing w:val="-2"/>
          <w:sz w:val="27"/>
        </w:rPr>
        <w:t>Vulnerability</w:t>
      </w:r>
      <w:r>
        <w:rPr>
          <w:rFonts w:ascii="Arial"/>
          <w:b/>
          <w:spacing w:val="-9"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Scanning</w:t>
      </w:r>
      <w:r>
        <w:rPr>
          <w:rFonts w:ascii="Arial"/>
          <w:spacing w:val="-2"/>
          <w:sz w:val="27"/>
        </w:rPr>
        <w:t>:</w:t>
      </w:r>
      <w:r>
        <w:rPr>
          <w:rFonts w:ascii="Arial"/>
          <w:spacing w:val="-9"/>
          <w:sz w:val="27"/>
        </w:rPr>
        <w:t xml:space="preserve"> </w:t>
      </w:r>
      <w:r>
        <w:rPr>
          <w:rFonts w:ascii="Arial"/>
          <w:spacing w:val="-2"/>
          <w:sz w:val="27"/>
        </w:rPr>
        <w:t>OWASP</w:t>
      </w:r>
      <w:r>
        <w:rPr>
          <w:rFonts w:ascii="Arial"/>
          <w:spacing w:val="-16"/>
          <w:sz w:val="27"/>
        </w:rPr>
        <w:t xml:space="preserve"> </w:t>
      </w:r>
      <w:r>
        <w:rPr>
          <w:rFonts w:ascii="Arial"/>
          <w:spacing w:val="-2"/>
          <w:sz w:val="27"/>
        </w:rPr>
        <w:t>ZAP,</w:t>
      </w:r>
      <w:r>
        <w:rPr>
          <w:rFonts w:ascii="Arial"/>
          <w:spacing w:val="-8"/>
          <w:sz w:val="27"/>
        </w:rPr>
        <w:t xml:space="preserve"> </w:t>
      </w:r>
      <w:r>
        <w:rPr>
          <w:rFonts w:ascii="Arial"/>
          <w:spacing w:val="-4"/>
          <w:sz w:val="27"/>
        </w:rPr>
        <w:t>Synk</w:t>
      </w:r>
    </w:p>
    <w:p>
      <w:pPr>
        <w:pStyle w:val="8"/>
        <w:spacing w:before="4"/>
        <w:jc w:val="left"/>
        <w:rPr>
          <w:rFonts w:ascii="Arial"/>
          <w:sz w:val="29"/>
        </w:rPr>
      </w:pPr>
    </w:p>
    <w:p>
      <w:pPr>
        <w:pStyle w:val="14"/>
        <w:numPr>
          <w:ilvl w:val="1"/>
          <w:numId w:val="3"/>
        </w:numPr>
        <w:tabs>
          <w:tab w:val="left" w:pos="1542"/>
          <w:tab w:val="left" w:pos="1543"/>
        </w:tabs>
        <w:spacing w:before="1" w:after="0" w:line="240" w:lineRule="auto"/>
        <w:ind w:left="1542" w:right="0" w:hanging="541"/>
        <w:jc w:val="left"/>
        <w:rPr>
          <w:rFonts w:ascii="Arial"/>
          <w:b/>
          <w:sz w:val="27"/>
        </w:rPr>
      </w:pPr>
      <w:r>
        <w:rPr>
          <w:rFonts w:ascii="Arial"/>
          <w:b/>
          <w:color w:val="4156F0"/>
          <w:sz w:val="27"/>
          <w:u w:val="single" w:color="4156F0"/>
        </w:rPr>
        <w:t>Data</w:t>
      </w:r>
      <w:r>
        <w:rPr>
          <w:rFonts w:ascii="Arial"/>
          <w:b/>
          <w:color w:val="4156F0"/>
          <w:spacing w:val="-7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z w:val="27"/>
          <w:u w:val="single" w:color="4156F0"/>
        </w:rPr>
        <w:t>Storage</w:t>
      </w:r>
      <w:r>
        <w:rPr>
          <w:rFonts w:ascii="Arial"/>
          <w:b/>
          <w:color w:val="4156F0"/>
          <w:spacing w:val="-5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z w:val="27"/>
          <w:u w:val="single" w:color="4156F0"/>
        </w:rPr>
        <w:t>&amp;</w:t>
      </w:r>
      <w:r>
        <w:rPr>
          <w:rFonts w:ascii="Arial"/>
          <w:b/>
          <w:color w:val="4156F0"/>
          <w:spacing w:val="-3"/>
          <w:sz w:val="27"/>
          <w:u w:val="single" w:color="4156F0"/>
        </w:rPr>
        <w:t xml:space="preserve"> </w:t>
      </w:r>
      <w:r>
        <w:rPr>
          <w:rFonts w:ascii="Arial"/>
          <w:b/>
          <w:color w:val="4156F0"/>
          <w:spacing w:val="-2"/>
          <w:sz w:val="27"/>
          <w:u w:val="single" w:color="4156F0"/>
        </w:rPr>
        <w:t>Management</w:t>
      </w:r>
    </w:p>
    <w:p>
      <w:pPr>
        <w:spacing w:after="0" w:line="240" w:lineRule="auto"/>
        <w:jc w:val="left"/>
        <w:rPr>
          <w:rFonts w:ascii="Arial"/>
          <w:sz w:val="27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equalWidth="0" w:num="2">
            <w:col w:w="8153" w:space="58"/>
            <w:col w:w="10829"/>
          </w:cols>
        </w:sectPr>
      </w:pPr>
    </w:p>
    <w:p>
      <w:pPr>
        <w:pStyle w:val="8"/>
        <w:spacing w:before="3"/>
        <w:jc w:val="left"/>
        <w:rPr>
          <w:rFonts w:ascii="Arial"/>
          <w:b/>
          <w:sz w:val="21"/>
        </w:rPr>
      </w:pPr>
    </w:p>
    <w:p>
      <w:pPr>
        <w:spacing w:before="93"/>
        <w:ind w:left="9933" w:right="0" w:firstLine="0"/>
        <w:jc w:val="left"/>
        <w:rPr>
          <w:rFonts w:ascii="Arial"/>
          <w:sz w:val="27"/>
        </w:rPr>
      </w:pPr>
      <w:r>
        <w:pict>
          <v:group id="docshapegroup32" o:spid="_x0000_s1057" o:spt="203" style="position:absolute;left:0pt;margin-left:0pt;margin-top:12.05pt;height:55.7pt;width:246.3pt;mso-position-horizontal-relative:page;z-index:251665408;mso-width-relative:page;mso-height-relative:page;" coordorigin="0,242" coordsize="4926,1114">
            <o:lock v:ext="edit"/>
            <v:shape id="docshape33" o:spid="_x0000_s1058" style="position:absolute;left:0;top:241;height:1114;width:3324;" fillcolor="#00ACEE" filled="t" stroked="f" coordorigin="0,242" coordsize="3324,1114" path="m2558,242l0,242,0,1355,3323,1355,3319,1326,2666,298,2620,257,2558,242xe">
              <v:path arrowok="t"/>
              <v:fill on="t" focussize="0,0"/>
              <v:stroke on="f"/>
              <v:imagedata o:title=""/>
              <o:lock v:ext="edit"/>
            </v:shape>
            <v:shape id="docshape34" o:spid="_x0000_s1059" style="position:absolute;left:0;top:716;height:639;width:4926;" fillcolor="#000A5D" filled="t" stroked="f" coordorigin="0,717" coordsize="4926,639" path="m4478,717l0,717,0,1355,4925,1355,4536,747,4525,735,4511,725,4495,719,4478,717xe">
              <v:path arrowok="t"/>
              <v:fill on="t" focussize="0,0"/>
              <v:stroke on="f"/>
              <v:imagedata o:title=""/>
              <o:lock v:ext="edit"/>
            </v:shape>
            <v:shape id="docshape35" o:spid="_x0000_s1060" o:spt="202" type="#_x0000_t202" style="position:absolute;left:0;top:241;height:1114;width:49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98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6283"/>
                        <w:sz w:val="14"/>
                      </w:rPr>
                      <w:t>©</w:t>
                    </w:r>
                    <w:r>
                      <w:rPr>
                        <w:color w:val="5B6283"/>
                        <w:spacing w:val="75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Hexaware</w:t>
                    </w:r>
                    <w:r>
                      <w:rPr>
                        <w:color w:val="5B6283"/>
                        <w:spacing w:val="72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Technologies.</w:t>
                    </w:r>
                    <w:r>
                      <w:rPr>
                        <w:color w:val="5B6283"/>
                        <w:spacing w:val="79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Confidential</w:t>
                    </w:r>
                    <w:r>
                      <w:rPr>
                        <w:color w:val="5B6283"/>
                        <w:spacing w:val="32"/>
                        <w:sz w:val="14"/>
                      </w:rPr>
                      <w:t xml:space="preserve">  </w:t>
                    </w:r>
                    <w:r>
                      <w:rPr>
                        <w:color w:val="5B6283"/>
                        <w:spacing w:val="-2"/>
                        <w:sz w:val="14"/>
                      </w:rPr>
                      <w:t>briefing.</w:t>
                    </w:r>
                  </w:p>
                </w:txbxContent>
              </v:textbox>
            </v:shape>
          </v:group>
        </w:pict>
      </w:r>
      <w:r>
        <w:rPr>
          <w:rFonts w:ascii="Arial"/>
          <w:b/>
          <w:sz w:val="27"/>
        </w:rPr>
        <w:t>Data</w:t>
      </w:r>
      <w:r>
        <w:rPr>
          <w:rFonts w:ascii="Arial"/>
          <w:b/>
          <w:spacing w:val="-16"/>
          <w:sz w:val="27"/>
        </w:rPr>
        <w:t xml:space="preserve"> </w:t>
      </w:r>
      <w:r>
        <w:rPr>
          <w:rFonts w:ascii="Arial"/>
          <w:b/>
          <w:sz w:val="27"/>
        </w:rPr>
        <w:t>Warehousing</w:t>
      </w:r>
      <w:r>
        <w:rPr>
          <w:rFonts w:ascii="Arial"/>
          <w:sz w:val="27"/>
        </w:rPr>
        <w:t>:</w:t>
      </w:r>
      <w:r>
        <w:rPr>
          <w:rFonts w:ascii="Arial"/>
          <w:spacing w:val="-21"/>
          <w:sz w:val="27"/>
        </w:rPr>
        <w:t xml:space="preserve"> </w:t>
      </w:r>
      <w:r>
        <w:rPr>
          <w:rFonts w:ascii="Arial"/>
          <w:sz w:val="27"/>
        </w:rPr>
        <w:t>Amazon</w:t>
      </w:r>
      <w:r>
        <w:rPr>
          <w:rFonts w:ascii="Arial"/>
          <w:spacing w:val="-13"/>
          <w:sz w:val="27"/>
        </w:rPr>
        <w:t xml:space="preserve"> </w:t>
      </w:r>
      <w:r>
        <w:rPr>
          <w:rFonts w:ascii="Arial"/>
          <w:spacing w:val="-2"/>
          <w:sz w:val="27"/>
        </w:rPr>
        <w:t>Redshift</w:t>
      </w:r>
    </w:p>
    <w:p>
      <w:pPr>
        <w:pStyle w:val="8"/>
        <w:spacing w:before="2"/>
        <w:jc w:val="left"/>
        <w:rPr>
          <w:rFonts w:ascii="Arial"/>
          <w:sz w:val="21"/>
        </w:rPr>
      </w:pPr>
    </w:p>
    <w:p>
      <w:pPr>
        <w:spacing w:before="69"/>
        <w:ind w:left="0" w:right="393" w:firstLine="0"/>
        <w:jc w:val="left"/>
        <w:rPr>
          <w:sz w:val="18"/>
        </w:rPr>
      </w:pPr>
      <w:r>
        <w:rPr>
          <w:sz w:val="18"/>
        </w:rPr>
        <w:t>5</w:t>
      </w:r>
    </w:p>
    <w:p>
      <w:pPr>
        <w:spacing w:after="0"/>
        <w:jc w:val="left"/>
        <w:rPr>
          <w:sz w:val="18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space="720" w:num="1"/>
        </w:sectPr>
      </w:pPr>
    </w:p>
    <w:p>
      <w:pPr>
        <w:pStyle w:val="8"/>
        <w:spacing w:line="191" w:lineRule="exact"/>
        <w:ind w:left="17498"/>
        <w:jc w:val="left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909955" cy="121285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11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2"/>
        <w:jc w:val="left"/>
        <w:rPr>
          <w:sz w:val="14"/>
        </w:rPr>
      </w:pPr>
    </w:p>
    <w:p>
      <w:pPr>
        <w:pStyle w:val="4"/>
        <w:spacing w:before="88"/>
        <w:ind w:right="2209" w:firstLine="7023" w:firstLineChars="1950"/>
        <w:jc w:val="left"/>
        <w:rPr>
          <w:rFonts w:ascii="Arial"/>
        </w:rPr>
      </w:pPr>
      <w:r>
        <w:rPr>
          <w:rFonts w:ascii="Arial"/>
        </w:rPr>
        <w:t>Gen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AI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Tool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2"/>
        </w:rPr>
        <w:t>Utilization:</w:t>
      </w:r>
    </w:p>
    <w:p>
      <w:pPr>
        <w:pStyle w:val="8"/>
        <w:spacing w:before="2"/>
        <w:jc w:val="left"/>
        <w:rPr>
          <w:rFonts w:ascii="Arial"/>
          <w:b/>
          <w:color w:val="0000FF"/>
          <w:sz w:val="39"/>
        </w:rPr>
      </w:pPr>
    </w:p>
    <w:p>
      <w:pPr>
        <w:pStyle w:val="14"/>
        <w:numPr>
          <w:numId w:val="0"/>
        </w:numPr>
        <w:tabs>
          <w:tab w:val="left" w:pos="913"/>
        </w:tabs>
        <w:spacing w:before="0" w:after="0" w:line="249" w:lineRule="auto"/>
        <w:ind w:left="785" w:leftChars="0" w:right="1206" w:rightChars="0"/>
        <w:jc w:val="left"/>
        <w:rPr>
          <w:rFonts w:ascii="Arial" w:hAnsi="Arial"/>
          <w:b/>
          <w:color w:val="0000FF"/>
          <w:sz w:val="36"/>
        </w:rPr>
      </w:pPr>
      <w:r>
        <w:rPr>
          <w:rFonts w:ascii="Arial" w:hAnsi="Arial"/>
          <w:b/>
          <w:color w:val="0000FF"/>
          <w:sz w:val="36"/>
        </w:rPr>
        <w:t xml:space="preserve">Enhancing Scalability: </w:t>
      </w:r>
    </w:p>
    <w:p>
      <w:pPr>
        <w:pStyle w:val="14"/>
        <w:numPr>
          <w:numId w:val="0"/>
        </w:numPr>
        <w:tabs>
          <w:tab w:val="left" w:pos="913"/>
        </w:tabs>
        <w:spacing w:before="0" w:after="0" w:line="249" w:lineRule="auto"/>
        <w:ind w:left="785" w:leftChars="0" w:right="1206" w:rightChars="0"/>
        <w:jc w:val="left"/>
        <w:rPr>
          <w:rFonts w:ascii="Arial" w:hAnsi="Arial"/>
          <w:sz w:val="36"/>
        </w:rPr>
      </w:pPr>
      <w:r>
        <w:rPr>
          <w:rFonts w:ascii="Arial" w:hAnsi="Arial"/>
          <w:sz w:val="32"/>
          <w:szCs w:val="32"/>
        </w:rPr>
        <w:t>The application leverages Generative</w:t>
      </w:r>
      <w:r>
        <w:rPr>
          <w:rFonts w:ascii="Arial" w:hAnsi="Arial"/>
          <w:spacing w:val="-10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AI tools to predict and manage user demand,</w:t>
      </w:r>
      <w:r>
        <w:rPr>
          <w:rFonts w:ascii="Arial" w:hAnsi="Arial"/>
          <w:spacing w:val="-4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ensuring</w:t>
      </w:r>
      <w:r>
        <w:rPr>
          <w:rFonts w:ascii="Arial" w:hAnsi="Arial"/>
          <w:spacing w:val="-3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that</w:t>
      </w:r>
      <w:r>
        <w:rPr>
          <w:rFonts w:ascii="Arial" w:hAnsi="Arial"/>
          <w:spacing w:val="-6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resources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are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allocated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efficiently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as</w:t>
      </w:r>
      <w:r>
        <w:rPr>
          <w:rFonts w:ascii="Arial" w:hAnsi="Arial"/>
          <w:spacing w:val="-7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the</w:t>
      </w:r>
      <w:r>
        <w:rPr>
          <w:rFonts w:ascii="Arial" w:hAnsi="Arial"/>
          <w:spacing w:val="-7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user</w:t>
      </w:r>
      <w:r>
        <w:rPr>
          <w:rFonts w:ascii="Arial" w:hAnsi="Arial"/>
          <w:spacing w:val="-4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base</w:t>
      </w:r>
      <w:r>
        <w:rPr>
          <w:rFonts w:ascii="Arial" w:hAnsi="Arial"/>
          <w:spacing w:val="-6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grows.</w:t>
      </w:r>
      <w:r>
        <w:rPr>
          <w:rFonts w:ascii="Arial" w:hAnsi="Arial"/>
          <w:spacing w:val="-3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This</w:t>
      </w:r>
      <w:r>
        <w:rPr>
          <w:rFonts w:ascii="Arial" w:hAnsi="Arial"/>
          <w:spacing w:val="-7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allows the</w:t>
      </w:r>
      <w:r>
        <w:rPr>
          <w:rFonts w:ascii="Arial" w:hAnsi="Arial"/>
          <w:spacing w:val="-7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system</w:t>
      </w:r>
      <w:r>
        <w:rPr>
          <w:rFonts w:ascii="Arial" w:hAnsi="Arial"/>
          <w:spacing w:val="-1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to scale seamlessly without compromising on performance or user experience.</w:t>
      </w:r>
    </w:p>
    <w:p>
      <w:pPr>
        <w:pStyle w:val="8"/>
        <w:jc w:val="left"/>
        <w:rPr>
          <w:rFonts w:ascii="Arial"/>
          <w:sz w:val="38"/>
        </w:rPr>
      </w:pPr>
    </w:p>
    <w:p>
      <w:pPr>
        <w:pStyle w:val="14"/>
        <w:numPr>
          <w:numId w:val="0"/>
        </w:numPr>
        <w:tabs>
          <w:tab w:val="left" w:pos="913"/>
        </w:tabs>
        <w:spacing w:before="0" w:after="0" w:line="249" w:lineRule="auto"/>
        <w:ind w:left="785" w:leftChars="0" w:right="1202" w:rightChars="0"/>
        <w:jc w:val="left"/>
        <w:rPr>
          <w:rFonts w:ascii="Arial" w:hAnsi="Arial"/>
          <w:sz w:val="36"/>
        </w:rPr>
      </w:pPr>
      <w:r>
        <w:rPr>
          <w:rFonts w:ascii="Arial" w:hAnsi="Arial"/>
          <w:b/>
          <w:color w:val="0000FF"/>
          <w:sz w:val="36"/>
        </w:rPr>
        <w:t>Optimizing Performance:</w:t>
      </w:r>
      <w:r>
        <w:rPr>
          <w:rFonts w:ascii="Arial" w:hAnsi="Arial"/>
          <w:b/>
          <w:sz w:val="36"/>
        </w:rPr>
        <w:t xml:space="preserve"> </w:t>
      </w:r>
    </w:p>
    <w:p>
      <w:pPr>
        <w:pStyle w:val="14"/>
        <w:numPr>
          <w:numId w:val="0"/>
        </w:numPr>
        <w:tabs>
          <w:tab w:val="left" w:pos="913"/>
        </w:tabs>
        <w:spacing w:before="0" w:after="0" w:line="249" w:lineRule="auto"/>
        <w:ind w:left="785" w:leftChars="0" w:right="1202" w:rightChars="0"/>
        <w:jc w:val="left"/>
        <w:rPr>
          <w:rFonts w:ascii="Arial" w:hAnsi="Arial"/>
          <w:sz w:val="36"/>
        </w:rPr>
      </w:pPr>
      <w:r>
        <w:rPr>
          <w:rFonts w:ascii="Arial" w:hAnsi="Arial"/>
          <w:sz w:val="32"/>
          <w:szCs w:val="32"/>
        </w:rPr>
        <w:t>Generative</w:t>
      </w:r>
      <w:r>
        <w:rPr>
          <w:rFonts w:ascii="Arial" w:hAnsi="Arial"/>
          <w:spacing w:val="-9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AI models are employed to optimize backend processes and algorithms,</w:t>
      </w:r>
      <w:r>
        <w:rPr>
          <w:rFonts w:ascii="Arial" w:hAnsi="Arial"/>
          <w:spacing w:val="-4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reducing</w:t>
      </w:r>
      <w:r>
        <w:rPr>
          <w:rFonts w:ascii="Arial" w:hAnsi="Arial"/>
          <w:spacing w:val="-3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latency</w:t>
      </w:r>
      <w:r>
        <w:rPr>
          <w:rFonts w:ascii="Arial" w:hAnsi="Arial"/>
          <w:spacing w:val="-6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and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improving</w:t>
      </w:r>
      <w:r>
        <w:rPr>
          <w:rFonts w:ascii="Arial" w:hAnsi="Arial"/>
          <w:spacing w:val="-3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the</w:t>
      </w:r>
      <w:r>
        <w:rPr>
          <w:rFonts w:ascii="Arial" w:hAnsi="Arial"/>
          <w:spacing w:val="-7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responsiveness</w:t>
      </w:r>
      <w:r>
        <w:rPr>
          <w:rFonts w:ascii="Arial" w:hAnsi="Arial"/>
          <w:spacing w:val="-1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of</w:t>
      </w:r>
      <w:r>
        <w:rPr>
          <w:rFonts w:ascii="Arial" w:hAnsi="Arial"/>
          <w:spacing w:val="-7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the</w:t>
      </w:r>
      <w:r>
        <w:rPr>
          <w:rFonts w:ascii="Arial" w:hAnsi="Arial"/>
          <w:spacing w:val="-8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application.</w:t>
      </w:r>
      <w:r>
        <w:rPr>
          <w:rFonts w:ascii="Arial" w:hAnsi="Arial"/>
          <w:spacing w:val="-6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These</w:t>
      </w:r>
      <w:r>
        <w:rPr>
          <w:rFonts w:ascii="Arial" w:hAnsi="Arial"/>
          <w:spacing w:val="-9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tools</w:t>
      </w:r>
      <w:r>
        <w:rPr>
          <w:rFonts w:ascii="Arial" w:hAnsi="Arial"/>
          <w:spacing w:val="-4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analyze user interactions and adapt the system's performance in real-time, ensuring a smooth and efficient workflow.</w:t>
      </w:r>
    </w:p>
    <w:p>
      <w:pPr>
        <w:pStyle w:val="8"/>
        <w:spacing w:before="11"/>
        <w:jc w:val="left"/>
        <w:rPr>
          <w:rFonts w:ascii="Arial"/>
          <w:sz w:val="37"/>
        </w:rPr>
      </w:pPr>
    </w:p>
    <w:p>
      <w:pPr>
        <w:pStyle w:val="14"/>
        <w:numPr>
          <w:numId w:val="0"/>
        </w:numPr>
        <w:tabs>
          <w:tab w:val="left" w:pos="913"/>
        </w:tabs>
        <w:spacing w:before="0" w:after="0" w:line="249" w:lineRule="auto"/>
        <w:ind w:left="785" w:leftChars="0" w:right="1367" w:rightChars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b/>
          <w:color w:val="0000FF"/>
          <w:sz w:val="36"/>
        </w:rPr>
        <w:t>Strengthening</w:t>
      </w:r>
      <w:r>
        <w:rPr>
          <w:rFonts w:ascii="Arial" w:hAnsi="Arial"/>
          <w:b/>
          <w:color w:val="0000FF"/>
          <w:spacing w:val="-8"/>
          <w:sz w:val="36"/>
        </w:rPr>
        <w:t xml:space="preserve"> </w:t>
      </w:r>
      <w:r>
        <w:rPr>
          <w:rFonts w:ascii="Arial" w:hAnsi="Arial"/>
          <w:b/>
          <w:color w:val="0000FF"/>
          <w:sz w:val="36"/>
        </w:rPr>
        <w:t>Security:</w:t>
      </w:r>
      <w:r>
        <w:rPr>
          <w:rFonts w:ascii="Arial" w:hAnsi="Arial"/>
          <w:b/>
          <w:color w:val="0000FF"/>
          <w:spacing w:val="-19"/>
          <w:sz w:val="36"/>
        </w:rPr>
        <w:t xml:space="preserve"> </w:t>
      </w:r>
    </w:p>
    <w:p>
      <w:pPr>
        <w:pStyle w:val="14"/>
        <w:numPr>
          <w:numId w:val="0"/>
        </w:numPr>
        <w:tabs>
          <w:tab w:val="left" w:pos="913"/>
        </w:tabs>
        <w:spacing w:before="0" w:after="0" w:line="249" w:lineRule="auto"/>
        <w:ind w:left="785" w:leftChars="0" w:right="1367" w:rightChars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AI-driven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threat</w:t>
      </w:r>
      <w:r>
        <w:rPr>
          <w:rFonts w:ascii="Arial" w:hAnsi="Arial"/>
          <w:spacing w:val="-7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detection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and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mitigation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tools</w:t>
      </w:r>
      <w:r>
        <w:rPr>
          <w:rFonts w:ascii="Arial" w:hAnsi="Arial"/>
          <w:spacing w:val="-7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continuously</w:t>
      </w:r>
      <w:r>
        <w:rPr>
          <w:rFonts w:ascii="Arial" w:hAnsi="Arial"/>
          <w:spacing w:val="-2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monitor</w:t>
      </w:r>
      <w:r>
        <w:rPr>
          <w:rFonts w:ascii="Arial" w:hAnsi="Arial"/>
          <w:spacing w:val="-5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for</w:t>
      </w:r>
      <w:r>
        <w:rPr>
          <w:rFonts w:ascii="Arial" w:hAnsi="Arial"/>
          <w:spacing w:val="-6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potential security breaches. These tools can proactively identify vulnerabilities, predict possible attack vectors, and implement automated defenses, ensuring the highest level of data protection and system integrity.</w:t>
      </w:r>
    </w:p>
    <w:p>
      <w:pPr>
        <w:spacing w:before="5" w:line="249" w:lineRule="auto"/>
        <w:ind w:left="785" w:right="669" w:firstLine="0"/>
        <w:jc w:val="left"/>
        <w:rPr>
          <w:rFonts w:ascii="Arial"/>
          <w:sz w:val="32"/>
          <w:szCs w:val="32"/>
        </w:rPr>
      </w:pPr>
      <w:r>
        <w:rPr>
          <w:rFonts w:ascii="Arial"/>
          <w:sz w:val="32"/>
          <w:szCs w:val="32"/>
        </w:rPr>
        <w:t>This</w:t>
      </w:r>
      <w:r>
        <w:rPr>
          <w:rFonts w:ascii="Arial"/>
          <w:spacing w:val="-9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integration</w:t>
      </w:r>
      <w:r>
        <w:rPr>
          <w:rFonts w:ascii="Arial"/>
          <w:spacing w:val="-4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of</w:t>
      </w:r>
      <w:r>
        <w:rPr>
          <w:rFonts w:ascii="Arial"/>
          <w:spacing w:val="-9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Generative</w:t>
      </w:r>
      <w:r>
        <w:rPr>
          <w:rFonts w:ascii="Arial"/>
          <w:spacing w:val="-23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AI</w:t>
      </w:r>
      <w:r>
        <w:rPr>
          <w:rFonts w:ascii="Arial"/>
          <w:spacing w:val="-9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tools</w:t>
      </w:r>
      <w:r>
        <w:rPr>
          <w:rFonts w:ascii="Arial"/>
          <w:spacing w:val="-5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not</w:t>
      </w:r>
      <w:r>
        <w:rPr>
          <w:rFonts w:ascii="Arial"/>
          <w:spacing w:val="-6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only</w:t>
      </w:r>
      <w:r>
        <w:rPr>
          <w:rFonts w:ascii="Arial"/>
          <w:spacing w:val="-8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enhances</w:t>
      </w:r>
      <w:r>
        <w:rPr>
          <w:rFonts w:ascii="Arial"/>
          <w:spacing w:val="-3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the</w:t>
      </w:r>
      <w:r>
        <w:rPr>
          <w:rFonts w:ascii="Arial"/>
          <w:spacing w:val="-8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core</w:t>
      </w:r>
      <w:r>
        <w:rPr>
          <w:rFonts w:ascii="Arial"/>
          <w:spacing w:val="-9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functionalities</w:t>
      </w:r>
      <w:r>
        <w:rPr>
          <w:rFonts w:ascii="Arial"/>
          <w:spacing w:val="-3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of</w:t>
      </w:r>
      <w:r>
        <w:rPr>
          <w:rFonts w:ascii="Arial"/>
          <w:spacing w:val="-8"/>
          <w:sz w:val="32"/>
          <w:szCs w:val="32"/>
        </w:rPr>
        <w:t xml:space="preserve"> </w:t>
      </w:r>
      <w:r>
        <w:rPr>
          <w:rFonts w:ascii="Arial"/>
          <w:sz w:val="32"/>
          <w:szCs w:val="32"/>
        </w:rPr>
        <w:t>scalability, performance, and security but also positions the application at the forefront of technological innovation, driving superior outcomes for users.</w:t>
      </w:r>
    </w:p>
    <w:p>
      <w:pPr>
        <w:pStyle w:val="8"/>
        <w:jc w:val="left"/>
        <w:rPr>
          <w:rFonts w:ascii="Arial"/>
          <w:sz w:val="20"/>
        </w:rPr>
      </w:pPr>
    </w:p>
    <w:p>
      <w:pPr>
        <w:pStyle w:val="8"/>
        <w:jc w:val="left"/>
        <w:rPr>
          <w:rFonts w:ascii="Arial"/>
          <w:sz w:val="20"/>
        </w:rPr>
      </w:pPr>
    </w:p>
    <w:p>
      <w:pPr>
        <w:pStyle w:val="8"/>
        <w:jc w:val="left"/>
        <w:rPr>
          <w:rFonts w:ascii="Arial"/>
          <w:sz w:val="20"/>
        </w:rPr>
      </w:pPr>
    </w:p>
    <w:p>
      <w:pPr>
        <w:pStyle w:val="8"/>
        <w:jc w:val="left"/>
        <w:rPr>
          <w:rFonts w:ascii="Arial"/>
          <w:sz w:val="20"/>
        </w:rPr>
      </w:pPr>
    </w:p>
    <w:p>
      <w:pPr>
        <w:pStyle w:val="8"/>
        <w:jc w:val="left"/>
        <w:rPr>
          <w:rFonts w:ascii="Arial"/>
          <w:sz w:val="20"/>
        </w:rPr>
      </w:pPr>
    </w:p>
    <w:p>
      <w:pPr>
        <w:pStyle w:val="8"/>
        <w:jc w:val="left"/>
        <w:rPr>
          <w:rFonts w:ascii="Arial"/>
          <w:sz w:val="20"/>
        </w:rPr>
      </w:pPr>
    </w:p>
    <w:p>
      <w:pPr>
        <w:pStyle w:val="8"/>
        <w:jc w:val="left"/>
        <w:rPr>
          <w:rFonts w:ascii="Arial"/>
          <w:sz w:val="20"/>
        </w:rPr>
      </w:pPr>
    </w:p>
    <w:p>
      <w:pPr>
        <w:pStyle w:val="8"/>
        <w:jc w:val="left"/>
        <w:rPr>
          <w:rFonts w:ascii="Arial"/>
          <w:sz w:val="20"/>
        </w:rPr>
      </w:pPr>
    </w:p>
    <w:p>
      <w:pPr>
        <w:pStyle w:val="8"/>
        <w:jc w:val="left"/>
        <w:rPr>
          <w:rFonts w:ascii="Arial"/>
          <w:sz w:val="20"/>
        </w:rPr>
      </w:pPr>
    </w:p>
    <w:p>
      <w:pPr>
        <w:pStyle w:val="8"/>
        <w:spacing w:before="11"/>
        <w:jc w:val="left"/>
        <w:rPr>
          <w:rFonts w:ascii="Arial"/>
          <w:sz w:val="20"/>
        </w:rPr>
      </w:pPr>
    </w:p>
    <w:p>
      <w:pPr>
        <w:spacing w:before="69"/>
        <w:ind w:left="0" w:right="393" w:firstLine="0"/>
        <w:jc w:val="left"/>
        <w:rPr>
          <w:sz w:val="18"/>
        </w:rPr>
      </w:pPr>
      <w:r>
        <w:pict>
          <v:group id="docshapegroup36" o:spid="_x0000_s1061" o:spt="203" style="position:absolute;left:0pt;margin-left:0pt;margin-top:-20.25pt;height:55.7pt;width:246.3pt;mso-position-horizontal-relative:page;z-index:251665408;mso-width-relative:page;mso-height-relative:page;" coordorigin="0,-406" coordsize="4926,1114">
            <o:lock v:ext="edit"/>
            <v:shape id="docshape37" o:spid="_x0000_s1062" style="position:absolute;left:0;top:-406;height:1114;width:3324;" fillcolor="#00ACEE" filled="t" stroked="f" coordorigin="0,-406" coordsize="3324,1114" path="m2558,-406l0,-406,0,708,3323,708,3319,679,2666,-350,2620,-391,2558,-406xe">
              <v:path arrowok="t"/>
              <v:fill on="t" focussize="0,0"/>
              <v:stroke on="f"/>
              <v:imagedata o:title=""/>
              <o:lock v:ext="edit"/>
            </v:shape>
            <v:shape id="docshape38" o:spid="_x0000_s1063" style="position:absolute;left:0;top:69;height:639;width:4926;" fillcolor="#000A5D" filled="t" stroked="f" coordorigin="0,70" coordsize="4926,639" path="m4478,70l0,70,0,708,4925,708,4536,100,4525,87,4511,78,4495,72,4478,70xe">
              <v:path arrowok="t"/>
              <v:fill on="t" focussize="0,0"/>
              <v:stroke on="f"/>
              <v:imagedata o:title=""/>
              <o:lock v:ext="edit"/>
            </v:shape>
            <v:shape id="docshape39" o:spid="_x0000_s1064" o:spt="202" type="#_x0000_t202" style="position:absolute;left:0;top:-406;height:1114;width:49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98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6283"/>
                        <w:sz w:val="14"/>
                      </w:rPr>
                      <w:t>©</w:t>
                    </w:r>
                    <w:r>
                      <w:rPr>
                        <w:color w:val="5B6283"/>
                        <w:spacing w:val="75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Hexaware</w:t>
                    </w:r>
                    <w:r>
                      <w:rPr>
                        <w:color w:val="5B6283"/>
                        <w:spacing w:val="72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Technologies.</w:t>
                    </w:r>
                    <w:r>
                      <w:rPr>
                        <w:color w:val="5B6283"/>
                        <w:spacing w:val="79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Confidential</w:t>
                    </w:r>
                    <w:r>
                      <w:rPr>
                        <w:color w:val="5B6283"/>
                        <w:spacing w:val="32"/>
                        <w:sz w:val="14"/>
                      </w:rPr>
                      <w:t xml:space="preserve">  </w:t>
                    </w:r>
                    <w:r>
                      <w:rPr>
                        <w:color w:val="5B6283"/>
                        <w:spacing w:val="-2"/>
                        <w:sz w:val="14"/>
                      </w:rPr>
                      <w:t>briefing.</w:t>
                    </w:r>
                  </w:p>
                </w:txbxContent>
              </v:textbox>
            </v:shape>
          </v:group>
        </w:pict>
      </w:r>
      <w:r>
        <w:rPr>
          <w:sz w:val="18"/>
        </w:rPr>
        <w:t>6</w:t>
      </w:r>
    </w:p>
    <w:p>
      <w:pPr>
        <w:spacing w:after="0"/>
        <w:jc w:val="left"/>
        <w:rPr>
          <w:sz w:val="18"/>
        </w:rPr>
        <w:sectPr>
          <w:pgSz w:w="19200" w:h="10800" w:orient="landscape"/>
          <w:pgMar w:top="420" w:right="160" w:bottom="0" w:left="0" w:header="720" w:footer="720" w:gutter="0"/>
          <w:cols w:space="720" w:num="1"/>
        </w:sectPr>
      </w:pPr>
    </w:p>
    <w:p>
      <w:pPr>
        <w:pStyle w:val="2"/>
        <w:ind w:left="2483" w:right="2209"/>
        <w:jc w:val="left"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11111230</wp:posOffset>
            </wp:positionH>
            <wp:positionV relativeFrom="paragraph">
              <wp:posOffset>50800</wp:posOffset>
            </wp:positionV>
            <wp:extent cx="914400" cy="12192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System</w:t>
      </w:r>
      <w:r>
        <w:rPr>
          <w:spacing w:val="-18"/>
        </w:rPr>
        <w:t xml:space="preserve"> </w:t>
      </w:r>
      <w:r>
        <w:t>Architecture,</w:t>
      </w:r>
      <w:r>
        <w:rPr>
          <w:spacing w:val="-12"/>
        </w:rPr>
        <w:t xml:space="preserve"> </w:t>
      </w:r>
      <w:r>
        <w:t>Functionalities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rPr>
          <w:spacing w:val="-2"/>
        </w:rPr>
        <w:t>Diagram</w:t>
      </w: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spacing w:before="8"/>
        <w:jc w:val="left"/>
        <w:rPr>
          <w:b/>
          <w:sz w:val="16"/>
        </w:rPr>
      </w:pPr>
    </w:p>
    <w:p>
      <w:pPr>
        <w:pStyle w:val="8"/>
        <w:tabs>
          <w:tab w:val="left" w:pos="4327"/>
        </w:tabs>
        <w:spacing w:before="114"/>
        <w:ind w:left="3590"/>
        <w:jc w:val="left"/>
      </w:pPr>
      <w:r>
        <w:pict>
          <v:group id="docshapegroup40" o:spid="_x0000_s1065" o:spt="203" style="position:absolute;left:0pt;margin-left:524.5pt;margin-top:-1.85pt;height:303.65pt;width:435.5pt;mso-position-horizontal-relative:page;z-index:-251636736;mso-width-relative:page;mso-height-relative:page;" coordorigin="10490,-37" coordsize="8710,6073">
            <o:lock v:ext="edit"/>
            <v:shape id="docshape41" o:spid="_x0000_s1066" style="position:absolute;left:16247;top:4631;height:1404;width:2953;" fillcolor="#00ACEE" filled="t" stroked="f" coordorigin="16248,4631" coordsize="2953,1404" path="m19200,4631l16849,4631,16823,4634,16764,4670,16261,5360,16248,5399,16251,5419,16261,5438,16696,6035,19200,6035,19200,4631xe">
              <v:path arrowok="t"/>
              <v:fill on="t" focussize="0,0"/>
              <v:stroke on="f"/>
              <v:imagedata o:title=""/>
              <o:lock v:ext="edit"/>
            </v:shape>
            <v:shape id="docshape42" o:spid="_x0000_s1067" style="position:absolute;left:13287;top:5451;height:584;width:5913;" fillcolor="#000A5D" filled="t" stroked="f" coordorigin="13287,5452" coordsize="5913,584" path="m19200,5452l13750,5452,13733,5454,13717,5459,13703,5467,13693,5478,13287,6035,19200,6035,19200,5452xe">
              <v:path arrowok="t"/>
              <v:fill on="t" focussize="0,0"/>
              <v:stroke on="f"/>
              <v:imagedata o:title=""/>
              <o:lock v:ext="edit"/>
            </v:shape>
            <v:shape id="docshape43" o:spid="_x0000_s1068" style="position:absolute;left:13029;top:3260;height:663;width:120;" fillcolor="#000000" filled="t" stroked="f" coordorigin="13030,3261" coordsize="120,663" path="m13080,3803l13030,3803,13090,3923,13140,3823,13080,3823,13080,3803xm13100,3261l13080,3261,13080,3823,13100,3823,13100,3261xm13150,3803l13100,3803,13100,3823,13140,3823,13150,3803xe">
              <v:path arrowok="t"/>
              <v:fill on="t" focussize="0,0"/>
              <v:stroke on="f"/>
              <v:imagedata o:title=""/>
              <o:lock v:ext="edit"/>
            </v:shape>
            <v:shape id="docshape44" o:spid="_x0000_s1069" o:spt="75" type="#_x0000_t75" style="position:absolute;left:12115;top:3848;height:1664;width:2108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45" o:spid="_x0000_s1070" o:spt="75" type="#_x0000_t75" style="position:absolute;left:12180;top:4357;height:937;width:1976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46" o:spid="_x0000_s1071" style="position:absolute;left:12208;top:4096;height:1300;width:1928;" fillcolor="#00AF50" filled="t" stroked="f" coordorigin="12209,4097" coordsize="1928,1300" path="m14136,4097l14071,4164,13963,4203,13893,4220,13812,4236,13723,4249,13625,4261,13521,4270,13410,4277,13293,4281,13172,4282,13052,4281,12935,4277,12824,4270,12719,4261,12622,4249,12532,4236,12452,4220,12381,4203,12322,4184,12238,4142,12209,4097,12209,5211,12274,5278,12381,5317,12452,5334,12532,5350,12622,5363,12719,5375,12824,5384,12935,5391,13052,5395,13172,5397,13293,5395,13410,5391,13521,5384,13625,5375,13723,5363,13812,5350,13893,5334,13963,5317,14023,5298,14107,5257,14136,5211,14136,4097xe">
              <v:path arrowok="t"/>
              <v:fill on="t" focussize="0,0"/>
              <v:stroke on="f"/>
              <v:imagedata o:title=""/>
              <o:lock v:ext="edit"/>
            </v:shape>
            <v:shape id="docshape47" o:spid="_x0000_s1072" style="position:absolute;left:12208;top:3911;height:372;width:1928;" fillcolor="#66D095" filled="t" stroked="f" coordorigin="12209,3911" coordsize="1928,372" path="m13172,3911l13052,3912,12935,3917,12824,3924,12719,3933,12622,3944,12532,3958,12452,3973,12381,3991,12322,4009,12238,4051,12209,4097,12216,4120,12274,4164,12381,4203,12452,4220,12532,4236,12622,4249,12719,4261,12824,4270,12935,4277,13052,4281,13172,4282,13293,4281,13410,4277,13521,4270,13625,4261,13723,4249,13812,4236,13893,4220,13963,4203,14023,4184,14107,4142,14136,4097,14128,4073,14071,4030,13963,3991,13893,3973,13812,3958,13723,3944,13625,3933,13521,3924,13410,3917,13293,3912,13172,3911xe">
              <v:path arrowok="t"/>
              <v:fill on="t" focussize="0,0"/>
              <v:stroke on="f"/>
              <v:imagedata o:title=""/>
              <o:lock v:ext="edit"/>
            </v:shape>
            <v:line id="_x0000_s1073" o:spid="_x0000_s1073" o:spt="20" style="position:absolute;left:11782;top:81;height:0;width:1302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docshape48" o:spid="_x0000_s1074" style="position:absolute;left:13023;top:68;height:554;width:120;" fillcolor="#000000" filled="t" stroked="f" coordorigin="13023,68" coordsize="120,554" path="m13073,502l13023,503,13085,622,13133,522,13073,522,13073,502xm13093,502l13073,502,13073,522,13093,522,13093,502xm13143,501l13093,502,13093,522,13073,522,13133,522,13143,501xm13085,68l13065,69,13073,502,13093,502,13085,68xe">
              <v:path arrowok="t"/>
              <v:fill on="t" focussize="0,0"/>
              <v:stroke on="f"/>
              <v:imagedata o:title=""/>
              <o:lock v:ext="edit"/>
            </v:shape>
            <v:shape id="docshape49" o:spid="_x0000_s1075" style="position:absolute;left:11450;top:601;height:1608;width:3120;" fillcolor="#9DEDF6" filled="t" stroked="f" coordorigin="11450,601" coordsize="3120,1608" path="m13010,601l12912,603,12815,608,12719,615,12626,626,12535,639,12447,656,12360,674,12277,696,12197,719,12119,745,12045,774,11974,804,11907,837,11844,871,11785,908,11730,946,11679,986,11633,1027,11555,1115,11498,1207,11463,1305,11450,1405,11453,1456,11477,1555,11524,1650,11592,1740,11679,1825,11730,1865,11785,1903,11844,1939,11907,1974,11974,2006,12045,2037,12119,2065,12197,2091,12277,2115,12360,2137,12447,2155,12535,2171,12626,2185,12719,2195,12815,2203,12912,2208,13010,2209,13109,2208,13206,2203,13301,2195,13395,2185,13486,2171,13574,2155,13660,2137,13744,2115,13824,2091,13902,2065,13976,2037,14046,2006,14114,1974,14177,1939,14236,1903,14291,1865,14342,1825,14388,1783,14465,1696,14523,1603,14558,1506,14570,1405,14567,1355,14543,1255,14497,1161,14429,1070,14342,986,14291,946,14236,908,14177,871,14114,837,14046,804,13976,774,13902,745,13824,719,13744,696,13660,674,13574,656,13486,639,13395,626,13301,615,13206,608,13109,603,13010,601xe">
              <v:path arrowok="t"/>
              <v:fill on="t" focussize="0,0"/>
              <v:stroke on="f"/>
              <v:imagedata o:title=""/>
              <o:lock v:ext="edit"/>
            </v:shape>
            <v:shape id="docshape50" o:spid="_x0000_s1076" style="position:absolute;left:11450;top:601;height:1608;width:3120;" filled="f" stroked="t" coordorigin="11450,601" coordsize="3120,1608" path="m11450,1405l11463,1305,11498,1207,11555,1115,11633,1027,11679,986,11730,946,11785,908,11844,871,11907,837,11974,804,12045,774,12119,745,12197,719,12277,696,12360,674,12447,656,12535,639,12626,626,12719,615,12815,608,12912,603,13010,601,13109,603,13206,608,13301,615,13395,626,13486,639,13574,656,13660,674,13744,696,13824,719,13902,745,13976,774,14046,804,14114,837,14177,871,14236,908,14291,946,14342,986,14388,1027,14465,1115,14523,1207,14558,1305,14570,1405,14567,1456,14543,1555,14497,1650,14429,1740,14342,1825,14291,1865,14236,1903,14177,1939,14114,1974,14046,2006,13976,2037,13902,2065,13824,2091,13744,2115,13660,2137,13574,2155,13486,2171,13395,2185,13301,2195,13206,2203,13109,2208,13010,2209,12912,2208,12815,2203,12719,2195,12626,2185,12535,2171,12447,2155,12360,2137,12277,2115,12197,2091,12119,2065,12045,2037,11974,2006,11907,1974,11844,1939,11785,1903,11730,1865,11679,1825,11633,1783,11555,1696,11498,1603,11463,1506,11450,1405xe">
              <v:path arrowok="t"/>
              <v:fill on="f" focussize="0,0"/>
              <v:stroke weight="1pt" color="#000000"/>
              <v:imagedata o:title=""/>
              <o:lock v:ext="edit"/>
            </v:shape>
            <v:shape id="docshape51" o:spid="_x0000_s1077" o:spt="75" type="#_x0000_t75" style="position:absolute;left:11913;top:735;height:455;width:81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52" o:spid="_x0000_s1078" o:spt="75" type="#_x0000_t75" style="position:absolute;left:11920;top:987;height:424;width:419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53" o:spid="_x0000_s1079" o:spt="75" type="#_x0000_t75" style="position:absolute;left:12184;top:975;height:455;width:122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54" o:spid="_x0000_s1080" o:spt="75" type="#_x0000_t75" style="position:absolute;left:11920;top:1227;height:424;width:419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55" o:spid="_x0000_s1081" o:spt="75" type="#_x0000_t75" style="position:absolute;left:12184;top:1215;height:455;width:1804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56" o:spid="_x0000_s1082" o:spt="75" type="#_x0000_t75" style="position:absolute;left:11920;top:1467;height:424;width:419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57" o:spid="_x0000_s1083" o:spt="75" type="#_x0000_t75" style="position:absolute;left:12184;top:1455;height:455;width:1696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58" o:spid="_x0000_s1084" o:spt="75" type="#_x0000_t75" style="position:absolute;left:11920;top:1707;height:424;width:419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59" o:spid="_x0000_s1085" o:spt="75" type="#_x0000_t75" style="position:absolute;left:12184;top:1695;height:455;width:1571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60" o:spid="_x0000_s1086" style="position:absolute;left:10490;top:2101;height:120;width:965;" fillcolor="#000000" filled="t" stroked="f" coordorigin="10490,2101" coordsize="965,120" path="m11335,2101l11335,2221,11435,2171,11355,2171,11355,2151,11435,2151,11335,2101xm11335,2151l10490,2151,10490,2171,11335,2171,11335,2151xm11435,2151l11355,2151,11355,2171,11435,2171,11455,2161,11435,2151xe">
              <v:path arrowok="t"/>
              <v:fill on="t" focussize="0,0"/>
              <v:stroke on="f"/>
              <v:imagedata o:title=""/>
              <o:lock v:ext="edit"/>
            </v:shape>
            <v:line id="_x0000_s1087" o:spid="_x0000_s1087" o:spt="20" style="position:absolute;left:13080;top:2161;height:833;width: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v:shape id="docshape61" o:spid="_x0000_s1088" style="position:absolute;left:14570;top:1287;height:1270;width:1163;" filled="f" stroked="t" coordorigin="14570,1288" coordsize="1163,1270" path="m14570,1288l15733,1288,15733,2558e">
              <v:path arrowok="t"/>
              <v:fill on="f" focussize="0,0"/>
              <v:stroke weight="1pt" color="#000000"/>
              <v:imagedata o:title=""/>
              <o:lock v:ext="edit"/>
            </v:shape>
            <v:shape id="docshape62" o:spid="_x0000_s1089" style="position:absolute;left:14205;top:2775;height:1860;width:1543;" fillcolor="#000000" filled="t" stroked="f" coordorigin="14206,2776" coordsize="1543,1860" path="m14326,4516l14206,4576,14326,4636,14326,4586,14306,4586,14306,4566,14326,4566,14326,4516xm14326,4566l14306,4566,14306,4586,14326,4586,14326,4566xm15728,4566l14326,4566,14326,4586,15748,4586,15748,4576,15728,4576,15728,4566xm15748,2776l15728,2776,15728,4576,15738,4566,15748,4566,15748,2776xm15748,4566l15738,4566,15728,4576,15748,4576,15748,4566xe">
              <v:path arrowok="t"/>
              <v:fill on="t" focussize="0,0"/>
              <v:stroke on="f"/>
              <v:imagedata o:title=""/>
              <o:lock v:ext="edit"/>
            </v:shape>
            <v:shape id="docshape63" o:spid="_x0000_s1090" o:spt="202" type="#_x0000_t202" style="position:absolute;left:10605;top:-38;height:281;width:11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Pulls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pacing w:val="-4"/>
                        <w:sz w:val="28"/>
                      </w:rPr>
                      <w:t>data</w:t>
                    </w:r>
                  </w:p>
                </w:txbxContent>
              </v:textbox>
            </v:shape>
            <v:shape id="docshape64" o:spid="_x0000_s1091" o:spt="202" type="#_x0000_t202" style="position:absolute;left:12053;top:843;height:1160;width:1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1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D0D0D"/>
                        <w:spacing w:val="-2"/>
                        <w:sz w:val="20"/>
                      </w:rPr>
                      <w:t>Model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272"/>
                      </w:tabs>
                      <w:spacing w:before="0" w:line="240" w:lineRule="exact"/>
                      <w:ind w:left="271" w:right="0" w:hanging="272"/>
                      <w:jc w:val="left"/>
                      <w:rPr>
                        <w:sz w:val="20"/>
                      </w:rPr>
                    </w:pPr>
                    <w:r>
                      <w:rPr>
                        <w:color w:val="0D0D0D"/>
                        <w:sz w:val="20"/>
                      </w:rPr>
                      <w:t>User</w:t>
                    </w:r>
                    <w:r>
                      <w:rPr>
                        <w:color w:val="0D0D0D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D0D0D"/>
                        <w:spacing w:val="-2"/>
                        <w:sz w:val="20"/>
                      </w:rPr>
                      <w:t>Model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272"/>
                      </w:tabs>
                      <w:spacing w:before="0" w:line="240" w:lineRule="exact"/>
                      <w:ind w:left="271" w:right="0" w:hanging="272"/>
                      <w:jc w:val="left"/>
                      <w:rPr>
                        <w:sz w:val="20"/>
                      </w:rPr>
                    </w:pPr>
                    <w:r>
                      <w:rPr>
                        <w:color w:val="0D0D0D"/>
                        <w:spacing w:val="-2"/>
                        <w:sz w:val="20"/>
                      </w:rPr>
                      <w:t>Assessment</w:t>
                    </w:r>
                    <w:r>
                      <w:rPr>
                        <w:color w:val="0D0D0D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0D0D0D"/>
                        <w:spacing w:val="-4"/>
                        <w:sz w:val="20"/>
                      </w:rPr>
                      <w:t>Model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272"/>
                      </w:tabs>
                      <w:spacing w:before="0" w:line="240" w:lineRule="exact"/>
                      <w:ind w:left="271" w:right="0" w:hanging="272"/>
                      <w:jc w:val="left"/>
                      <w:rPr>
                        <w:sz w:val="20"/>
                      </w:rPr>
                    </w:pPr>
                    <w:r>
                      <w:rPr>
                        <w:color w:val="0D0D0D"/>
                        <w:sz w:val="20"/>
                      </w:rPr>
                      <w:t>Proctoring</w:t>
                    </w:r>
                    <w:r>
                      <w:rPr>
                        <w:color w:val="0D0D0D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0D0D0D"/>
                        <w:spacing w:val="-2"/>
                        <w:sz w:val="20"/>
                      </w:rPr>
                      <w:t>Model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272"/>
                      </w:tabs>
                      <w:spacing w:before="0" w:line="238" w:lineRule="exact"/>
                      <w:ind w:left="271" w:right="0" w:hanging="272"/>
                      <w:jc w:val="left"/>
                      <w:rPr>
                        <w:sz w:val="20"/>
                      </w:rPr>
                    </w:pPr>
                    <w:r>
                      <w:rPr>
                        <w:color w:val="0D0D0D"/>
                        <w:sz w:val="20"/>
                      </w:rPr>
                      <w:t>Analytics</w:t>
                    </w:r>
                    <w:r>
                      <w:rPr>
                        <w:color w:val="0D0D0D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0D0D0D"/>
                        <w:spacing w:val="-4"/>
                        <w:sz w:val="20"/>
                      </w:rPr>
                      <w:t>Model</w:t>
                    </w:r>
                  </w:p>
                </w:txbxContent>
              </v:textbox>
            </v:shape>
            <v:shape id="docshape65" o:spid="_x0000_s1092" o:spt="202" type="#_x0000_t202" style="position:absolute;left:14681;top:2488;height:281;width:16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Retrieves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pacing w:val="-4"/>
                        <w:sz w:val="28"/>
                      </w:rPr>
                      <w:t>data</w:t>
                    </w:r>
                  </w:p>
                </w:txbxContent>
              </v:textbox>
            </v:shape>
            <v:shape id="docshape66" o:spid="_x0000_s1093" o:spt="202" type="#_x0000_t202" style="position:absolute;left:12387;top:3047;height:281;width:12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Stores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pacing w:val="-4"/>
                        <w:sz w:val="28"/>
                      </w:rPr>
                      <w:t>data</w:t>
                    </w:r>
                  </w:p>
                </w:txbxContent>
              </v:textbox>
            </v:shape>
            <v:shape id="docshape67" o:spid="_x0000_s1094" o:spt="202" type="#_x0000_t202" style="position:absolute;left:12491;top:4599;height:360;width:13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0" w:lineRule="exact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2"/>
                        <w:sz w:val="36"/>
                      </w:rPr>
                      <w:t>Database</w:t>
                    </w:r>
                  </w:p>
                </w:txbxContent>
              </v:textbox>
            </v:shape>
            <v:shape id="docshape68" o:spid="_x0000_s1095" o:spt="202" type="#_x0000_t202" style="position:absolute;left:18553;top:5432;height:180;width: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pict>
          <v:group id="docshapegroup69" o:spid="_x0000_s1096" o:spt="203" style="position:absolute;left:0pt;margin-left:32.5pt;margin-top:-29.7pt;height:77.7pt;width:147.55pt;mso-position-horizontal-relative:page;z-index:251668480;mso-width-relative:page;mso-height-relative:page;" coordorigin="650,-594" coordsize="2951,1554">
            <o:lock v:ext="edit"/>
            <v:shape id="docshape70" o:spid="_x0000_s1097" style="position:absolute;left:660;top:-585;height:1534;width:2931;" fillcolor="#9DEDF6" filled="t" stroked="f" coordorigin="660,-584" coordsize="2931,1534" path="m2125,-584l2029,-583,1934,-578,1841,-570,1751,-559,1662,-545,1576,-529,1493,-509,1412,-487,1334,-463,1260,-436,1189,-407,1121,-376,1058,-343,998,-307,943,-270,892,-231,845,-191,766,-105,708,-13,672,83,660,183,663,233,687,331,735,425,803,514,892,596,943,635,998,673,1058,708,1121,741,1189,772,1260,801,1334,828,1412,853,1493,874,1576,894,1662,910,1751,924,1841,935,1934,943,2029,948,2125,949,2222,948,2316,943,2409,935,2500,924,2588,910,2674,894,2758,874,2838,853,2916,828,2991,801,3062,772,3129,741,3193,708,3252,673,3308,635,3359,596,3405,556,3484,470,3542,379,3578,283,3590,183,3587,132,3563,34,3516,-60,3447,-148,3359,-231,3308,-270,3252,-307,3193,-343,3129,-376,3062,-407,2991,-436,2916,-463,2838,-487,2758,-509,2674,-529,2588,-545,2500,-559,2409,-570,2316,-578,2222,-583,2125,-584xe">
              <v:path arrowok="t"/>
              <v:fill on="t" focussize="0,0"/>
              <v:stroke on="f"/>
              <v:imagedata o:title=""/>
              <o:lock v:ext="edit"/>
            </v:shape>
            <v:shape id="docshape71" o:spid="_x0000_s1098" style="position:absolute;left:660;top:-585;height:1534;width:2931;" filled="f" stroked="t" coordorigin="660,-584" coordsize="2931,1534" path="m660,183l672,83,708,-13,766,-105,845,-191,892,-231,943,-270,998,-307,1058,-343,1121,-376,1189,-407,1260,-436,1334,-463,1412,-487,1493,-509,1576,-529,1662,-545,1751,-559,1841,-570,1934,-578,2029,-583,2125,-584,2222,-583,2316,-578,2409,-570,2500,-559,2588,-545,2674,-529,2758,-509,2838,-487,2916,-463,2991,-436,3062,-407,3129,-376,3193,-343,3252,-307,3308,-270,3359,-231,3405,-191,3484,-105,3542,-13,3578,83,3590,183,3587,233,3563,331,3516,425,3447,514,3359,596,3308,635,3252,673,3193,708,3129,741,3062,772,2991,801,2916,828,2838,853,2758,874,2674,894,2588,910,2500,924,2409,935,2316,943,2222,948,2125,949,2029,948,1934,943,1841,935,1751,924,1662,910,1576,894,1493,874,1412,853,1334,828,1260,801,1189,772,1121,741,1058,708,998,673,943,635,892,596,845,556,766,470,708,379,672,283,660,183xe">
              <v:path arrowok="t"/>
              <v:fill on="f" focussize="0,0"/>
              <v:stroke weight="1pt" color="#000000"/>
              <v:imagedata o:title=""/>
              <o:lock v:ext="edit"/>
            </v:shape>
            <v:shape id="docshape72" o:spid="_x0000_s1099" o:spt="75" type="#_x0000_t75" style="position:absolute;left:1099;top:-491;height:455;width:690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73" o:spid="_x0000_s1100" o:spt="75" type="#_x0000_t75" style="position:absolute;left:1106;top:-242;height:427;width:41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74" o:spid="_x0000_s1101" o:spt="75" type="#_x0000_t75" style="position:absolute;left:1550;top:-251;height:455;width:1542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75" o:spid="_x0000_s1102" o:spt="75" type="#_x0000_t75" style="position:absolute;left:1106;top:-2;height:427;width:41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76" o:spid="_x0000_s1103" o:spt="75" type="#_x0000_t75" style="position:absolute;left:1550;top:-11;height:455;width:1449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77" o:spid="_x0000_s1104" o:spt="75" type="#_x0000_t75" style="position:absolute;left:1106;top:238;height:427;width:41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78" o:spid="_x0000_s1105" o:spt="75" type="#_x0000_t75" style="position:absolute;left:1550;top:229;height:455;width:1449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79" o:spid="_x0000_s1106" o:spt="75" type="#_x0000_t75" style="position:absolute;left:1550;top:469;height:455;width:674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80" o:spid="_x0000_s1107" o:spt="202" type="#_x0000_t202" style="position:absolute;left:650;top:-595;height:1554;width:29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3" w:line="242" w:lineRule="exact"/>
                      <w:ind w:left="58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View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033"/>
                        <w:tab w:val="left" w:pos="1034"/>
                      </w:tabs>
                      <w:spacing w:before="0" w:line="240" w:lineRule="exact"/>
                      <w:ind w:left="1033" w:right="0" w:hanging="452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w w:val="95"/>
                        <w:sz w:val="20"/>
                      </w:rPr>
                      <w:t>Candidate</w:t>
                    </w:r>
                    <w:r>
                      <w:rPr>
                        <w:color w:val="404040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4"/>
                        <w:sz w:val="20"/>
                      </w:rPr>
                      <w:t>View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033"/>
                        <w:tab w:val="left" w:pos="1034"/>
                      </w:tabs>
                      <w:spacing w:before="0" w:line="240" w:lineRule="exact"/>
                      <w:ind w:left="1033" w:right="0" w:hanging="452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z w:val="20"/>
                      </w:rPr>
                      <w:t>Educator</w:t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4"/>
                        <w:sz w:val="20"/>
                      </w:rPr>
                      <w:t>View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1033"/>
                        <w:tab w:val="left" w:pos="1034"/>
                      </w:tabs>
                      <w:spacing w:before="0" w:line="237" w:lineRule="auto"/>
                      <w:ind w:left="1033" w:right="787" w:hanging="452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pacing w:val="-2"/>
                        <w:sz w:val="20"/>
                      </w:rPr>
                      <w:t xml:space="preserve">Administrator </w:t>
                    </w:r>
                    <w:r>
                      <w:rPr>
                        <w:color w:val="404040"/>
                        <w:spacing w:val="-4"/>
                        <w:sz w:val="20"/>
                      </w:rPr>
                      <w:t>View</w:t>
                    </w:r>
                  </w:p>
                </w:txbxContent>
              </v:textbox>
            </v:shape>
          </v:group>
        </w:pict>
      </w:r>
      <w:r>
        <w:pict>
          <v:group id="docshapegroup81" o:spid="_x0000_s1108" o:spt="203" style="position:absolute;left:0pt;margin-left:282.2pt;margin-top:-53.8pt;height:160.5pt;width:246.85pt;mso-position-horizontal-relative:page;z-index:-251635712;mso-width-relative:page;mso-height-relative:page;" coordorigin="5645,-1077" coordsize="4937,3210">
            <o:lock v:ext="edit"/>
            <v:shape id="docshape82" o:spid="_x0000_s1109" style="position:absolute;left:5644;top:248;height:120;width:913;" fillcolor="#000000" filled="t" stroked="f" coordorigin="5645,249" coordsize="913,120" path="m6437,249l6437,369,6537,319,6457,319,6457,299,6537,299,6437,249xm6437,299l5645,299,5645,319,6437,319,6437,299xm6537,299l6457,299,6457,319,6537,319,6557,309,6537,299xe">
              <v:path arrowok="t"/>
              <v:fill on="t" focussize="0,0"/>
              <v:stroke on="f"/>
              <v:imagedata o:title=""/>
              <o:lock v:ext="edit"/>
            </v:shape>
            <v:shape id="docshape83" o:spid="_x0000_s1110" style="position:absolute;left:6124;top:-1067;height:2607;width:3552;" fillcolor="#9DEDF6" filled="t" stroked="f" coordorigin="6125,-1067" coordsize="3552,2607" path="m7901,-1067l7815,-1065,7730,-1061,7646,-1053,7563,-1043,7482,-1030,7402,-1015,7324,-996,7247,-976,7172,-952,7099,-927,7028,-899,6958,-868,6891,-836,6826,-801,6763,-764,6703,-726,6645,-685,6590,-642,6537,-598,6487,-552,6439,-504,6395,-455,6354,-404,6316,-352,6281,-298,6249,-243,6221,-187,6196,-129,6174,-71,6157,-11,6143,50,6133,111,6127,173,6125,237,6127,300,6133,362,6143,424,6157,484,6174,544,6196,602,6221,660,6249,716,6281,771,6316,825,6354,877,6395,928,6439,977,6487,1025,6537,1071,6590,1116,6645,1158,6703,1199,6763,1238,6826,1274,6891,1309,6958,1341,7028,1372,7099,1400,7172,1425,7247,1449,7324,1470,7402,1488,7482,1503,7563,1516,7646,1526,7730,1534,7815,1538,7901,1540,7987,1538,8072,1534,8156,1526,8238,1516,8320,1503,8399,1488,8478,1470,8554,1449,8629,1425,8703,1400,8774,1372,8843,1341,8910,1309,8975,1274,9038,1238,9099,1199,9157,1158,9212,1116,9265,1071,9315,1025,9362,977,9406,928,9448,877,9486,825,9521,771,9553,716,9581,660,9606,602,9627,544,9645,484,9659,424,9669,362,9675,300,9677,237,9675,173,9669,111,9659,50,9645,-11,9627,-71,9606,-129,9581,-187,9553,-243,9521,-298,9486,-352,9448,-404,9406,-455,9362,-504,9315,-552,9265,-598,9212,-642,9157,-685,9099,-726,9038,-764,8975,-801,8910,-836,8843,-868,8774,-899,8703,-927,8629,-952,8554,-976,8478,-996,8399,-1015,8320,-1030,8238,-1043,8156,-1053,8072,-1061,7987,-1065,7901,-1067xe">
              <v:path arrowok="t"/>
              <v:fill on="t" focussize="0,0"/>
              <v:stroke on="f"/>
              <v:imagedata o:title=""/>
              <o:lock v:ext="edit"/>
            </v:shape>
            <v:shape id="docshape84" o:spid="_x0000_s1111" style="position:absolute;left:6124;top:-1067;height:2607;width:3552;" filled="f" stroked="t" coordorigin="6125,-1067" coordsize="3552,2607" path="m6125,237l6127,173,6133,111,6143,50,6157,-11,6174,-71,6196,-129,6221,-187,6249,-243,6281,-298,6316,-352,6354,-404,6395,-455,6439,-504,6487,-552,6537,-598,6590,-642,6645,-685,6703,-726,6763,-764,6826,-801,6891,-836,6958,-868,7028,-899,7099,-927,7172,-952,7247,-976,7324,-996,7402,-1015,7482,-1030,7563,-1043,7646,-1053,7730,-1061,7815,-1065,7901,-1067,7987,-1065,8072,-1061,8156,-1053,8238,-1043,8320,-1030,8399,-1015,8478,-996,8554,-976,8629,-952,8703,-927,8774,-899,8843,-868,8910,-836,8975,-801,9038,-764,9099,-726,9157,-685,9212,-642,9265,-598,9315,-552,9362,-504,9406,-455,9448,-404,9486,-352,9521,-298,9553,-243,9581,-187,9606,-129,9627,-71,9645,-11,9659,50,9669,111,9675,173,9677,237,9675,300,9669,362,9659,424,9645,484,9627,544,9606,602,9581,660,9553,716,9521,771,9486,825,9448,877,9406,928,9362,977,9315,1025,9265,1071,9212,1116,9157,1158,9099,1199,9038,1238,8975,1274,8910,1309,8843,1341,8774,1372,8703,1400,8629,1425,8554,1449,8478,1470,8399,1488,8320,1503,8238,1516,8156,1526,8072,1534,7987,1538,7901,1540,7815,1538,7730,1534,7646,1526,7563,1516,7482,1503,7402,1488,7324,1470,7247,1449,7172,1425,7099,1400,7028,1372,6958,1341,6891,1309,6826,1274,6763,1238,6703,1199,6645,1158,6590,1116,6537,1071,6487,1025,6439,977,6395,928,6354,877,6316,825,6281,771,6249,716,6221,660,6196,602,6174,544,6157,484,6143,424,6133,362,6127,300,6125,237xe">
              <v:path arrowok="t"/>
              <v:fill on="f" focussize="0,0"/>
              <v:stroke weight="1pt" color="#000000"/>
              <v:imagedata o:title=""/>
              <o:lock v:ext="edit"/>
            </v:shape>
            <v:line id="_x0000_s1112" o:spid="_x0000_s1112" o:spt="20" style="position:absolute;left:9677;top:69;height:0;width:905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docshape85" o:spid="_x0000_s1113" style="position:absolute;left:8116;top:1539;height:588;width:917;" filled="f" stroked="t" coordorigin="8117,1540" coordsize="917,588" path="m8117,1540l8117,2127m8117,2128l9034,2128e">
              <v:path arrowok="t"/>
              <v:fill on="f" focussize="0,0"/>
              <v:stroke weight="0.5pt" color="#000000"/>
              <v:imagedata o:title=""/>
              <o:lock v:ext="edit"/>
            </v:shape>
            <v:shape id="docshape86" o:spid="_x0000_s1114" o:spt="202" type="#_x0000_t202" style="position:absolute;left:6790;top:-685;height:1880;width:21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1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D0D0D"/>
                        <w:spacing w:val="-2"/>
                        <w:sz w:val="20"/>
                      </w:rPr>
                      <w:t>Controller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51"/>
                        <w:tab w:val="left" w:pos="452"/>
                      </w:tabs>
                      <w:spacing w:before="0" w:line="240" w:lineRule="exact"/>
                      <w:ind w:left="451" w:right="0" w:hanging="452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z w:val="20"/>
                      </w:rPr>
                      <w:t>User</w:t>
                    </w:r>
                    <w:r>
                      <w:rPr>
                        <w:color w:val="40404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>Controller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51"/>
                        <w:tab w:val="left" w:pos="452"/>
                      </w:tabs>
                      <w:spacing w:before="1" w:line="235" w:lineRule="auto"/>
                      <w:ind w:left="451" w:right="780" w:hanging="452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pacing w:val="-2"/>
                        <w:sz w:val="20"/>
                      </w:rPr>
                      <w:t>Assessment Controller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51"/>
                        <w:tab w:val="left" w:pos="452"/>
                      </w:tabs>
                      <w:spacing w:before="0" w:line="240" w:lineRule="exact"/>
                      <w:ind w:left="451" w:right="0" w:hanging="452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z w:val="20"/>
                      </w:rPr>
                      <w:t>Proctoring</w:t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>Controller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51"/>
                        <w:tab w:val="left" w:pos="452"/>
                      </w:tabs>
                      <w:spacing w:before="0" w:line="240" w:lineRule="exact"/>
                      <w:ind w:left="451" w:right="0" w:hanging="452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z w:val="20"/>
                      </w:rPr>
                      <w:t>Analytics</w:t>
                    </w:r>
                    <w:r>
                      <w:rPr>
                        <w:color w:val="40404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>Controller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51"/>
                        <w:tab w:val="left" w:pos="452"/>
                      </w:tabs>
                      <w:spacing w:before="0" w:line="240" w:lineRule="exact"/>
                      <w:ind w:left="451" w:right="0" w:hanging="452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z w:val="20"/>
                      </w:rPr>
                      <w:t>Feedback</w:t>
                    </w:r>
                    <w:r>
                      <w:rPr>
                        <w:color w:val="40404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>Controller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51"/>
                        <w:tab w:val="left" w:pos="452"/>
                      </w:tabs>
                      <w:spacing w:before="0" w:line="238" w:lineRule="exact"/>
                      <w:ind w:left="451" w:right="0" w:hanging="452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0"/>
                        <w:sz w:val="20"/>
                      </w:rPr>
                      <w:t>Support</w:t>
                    </w:r>
                    <w:r>
                      <w:rPr>
                        <w:color w:val="40404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>Controller</w:t>
                    </w:r>
                  </w:p>
                </w:txbxContent>
              </v:textbox>
            </v:shape>
          </v:group>
        </w:pict>
      </w:r>
      <w:r>
        <w:rPr>
          <w:vertAlign w:val="baseline"/>
        </w:rPr>
        <w:t>Sends</w:t>
      </w:r>
      <w:r>
        <w:rPr>
          <w:spacing w:val="-7"/>
          <w:vertAlign w:val="baseline"/>
        </w:rPr>
        <w:t xml:space="preserve"> </w:t>
      </w:r>
      <w:r>
        <w:rPr>
          <w:spacing w:val="-4"/>
          <w:vertAlign w:val="baseline"/>
        </w:rPr>
        <w:t>data</w:t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4"/>
        <w:jc w:val="left"/>
        <w:rPr>
          <w:sz w:val="22"/>
        </w:rPr>
      </w:pPr>
      <w:r>
        <w:pict>
          <v:shape id="docshape87" o:spid="_x0000_s1115" style="position:absolute;left:0pt;margin-left:90.55pt;margin-top:14.8pt;height:44.75pt;width:6pt;mso-position-horizontal-relative:page;mso-wrap-distance-bottom:0pt;mso-wrap-distance-top:0pt;z-index:-251624448;mso-width-relative:page;mso-height-relative:page;" fillcolor="#000000" filled="t" stroked="f" coordorigin="1812,297" coordsize="120,895" path="m1882,397l1862,397,1862,1192,1882,1192,1882,397xm1872,297l1812,417,1862,417,1862,397,1922,397,1872,297xm1922,397l1882,397,1882,417,1932,417,1922,397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docshape88" o:spid="_x0000_s1116" o:spt="202" type="#_x0000_t202" style="position:absolute;left:0pt;margin-left:459.6pt;margin-top:42.8pt;height:14.05pt;width:56.8pt;mso-position-horizontal-relative:page;mso-wrap-distance-bottom:0pt;mso-wrap-distance-top:0pt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line="281" w:lineRule="exact"/>
                  </w:pPr>
                  <w:r>
                    <w:t>Push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4"/>
                    </w:rPr>
                    <w:t>data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spacing w:before="2"/>
        <w:ind w:left="1111"/>
        <w:jc w:val="left"/>
        <w:rPr>
          <w:highlight w:val="yellow"/>
        </w:rPr>
      </w:pPr>
      <w:r>
        <w:t>Enters</w:t>
      </w:r>
      <w:r>
        <w:rPr>
          <w:spacing w:val="-13"/>
        </w:rPr>
        <w:t xml:space="preserve"> </w:t>
      </w:r>
      <w:r>
        <w:rPr>
          <w:spacing w:val="-4"/>
        </w:rPr>
        <w:t>data</w:t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8" w:after="1"/>
        <w:jc w:val="left"/>
        <w:rPr>
          <w:sz w:val="10"/>
        </w:rPr>
      </w:pPr>
    </w:p>
    <w:p>
      <w:pPr>
        <w:pStyle w:val="8"/>
        <w:ind w:left="1458"/>
        <w:jc w:val="left"/>
        <w:rPr>
          <w:sz w:val="20"/>
        </w:rPr>
      </w:pPr>
      <w:r>
        <w:rPr>
          <w:sz w:val="20"/>
        </w:rPr>
        <w:pict>
          <v:group id="docshapegroup89" o:spid="_x0000_s1117" o:spt="203" style="height:45.35pt;width:41.65pt;" coordsize="833,907">
            <o:lock v:ext="edit"/>
            <v:shape id="docshape90" o:spid="_x0000_s1118" o:spt="75" type="#_x0000_t75" style="position:absolute;left:232;top:5;height:396;width:372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91" o:spid="_x0000_s1119" style="position:absolute;left:232;top:5;height:396;width:372;" filled="f" stroked="t" coordorigin="233,5" coordsize="372,396" path="m233,203l247,126,287,63,346,21,419,5,491,21,550,63,590,126,605,203,590,280,550,343,491,385,419,401,346,385,287,343,247,280,233,203xe">
              <v:path arrowok="t"/>
              <v:fill on="f" focussize="0,0"/>
              <v:stroke weight="0.5pt" color="#000000"/>
              <v:imagedata o:title=""/>
              <o:lock v:ext="edit"/>
            </v:shape>
            <v:shape id="docshape92" o:spid="_x0000_s1120" style="position:absolute;left:0;top:393;height:503;width:833;" filled="f" stroked="t" coordorigin="0,394" coordsize="833,503" path="m0,449l833,449m403,394l403,699m402,699l187,896m415,699l630,879e">
              <v:path arrowok="t"/>
              <v:fill on="f" focussize="0,0"/>
              <v:stroke weight="1pt" color="#000000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/>
        <w:jc w:val="left"/>
        <w:rPr>
          <w:sz w:val="20"/>
        </w:rPr>
        <w:sectPr>
          <w:pgSz w:w="19200" w:h="10800" w:orient="landscape"/>
          <w:pgMar w:top="340" w:right="160" w:bottom="0" w:left="0" w:header="720" w:footer="720" w:gutter="0"/>
          <w:cols w:space="720" w:num="1"/>
        </w:sectPr>
      </w:pPr>
    </w:p>
    <w:p>
      <w:pPr>
        <w:spacing w:before="139" w:line="291" w:lineRule="exact"/>
        <w:ind w:left="245" w:right="431" w:firstLine="0"/>
        <w:jc w:val="left"/>
        <w:rPr>
          <w:sz w:val="24"/>
        </w:rPr>
      </w:pPr>
      <w:r>
        <w:pict>
          <v:line id="_x0000_s1121" o:spid="_x0000_s1121" o:spt="20" style="position:absolute;left:0pt;margin-left:93.55pt;margin-top:-91.25pt;height:40pt;width:0pt;mso-position-horizontal-relative:page;z-index:251667456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spacing w:val="-4"/>
          <w:sz w:val="24"/>
        </w:rPr>
        <w:t>User</w:t>
      </w:r>
    </w:p>
    <w:p>
      <w:pPr>
        <w:spacing w:before="0" w:line="291" w:lineRule="exact"/>
        <w:ind w:left="245" w:right="433" w:firstLine="0"/>
        <w:jc w:val="left"/>
        <w:rPr>
          <w:spacing w:val="-2"/>
          <w:sz w:val="24"/>
        </w:rPr>
      </w:pPr>
      <w:r>
        <w:rPr>
          <w:spacing w:val="-2"/>
          <w:sz w:val="24"/>
        </w:rPr>
        <w:t>(Candidate,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Educator,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Administrator)</w:t>
      </w:r>
    </w:p>
    <w:p>
      <w:pPr>
        <w:spacing w:before="0" w:line="291" w:lineRule="exact"/>
        <w:ind w:left="245" w:right="433" w:firstLine="0"/>
        <w:jc w:val="left"/>
        <w:rPr>
          <w:spacing w:val="-2"/>
          <w:sz w:val="24"/>
        </w:rPr>
      </w:pPr>
    </w:p>
    <w:p>
      <w:pPr>
        <w:spacing w:before="161"/>
        <w:ind w:right="0"/>
        <w:jc w:val="left"/>
        <w:rPr>
          <w:color w:val="5B6283"/>
          <w:sz w:val="14"/>
        </w:rPr>
      </w:pPr>
    </w:p>
    <w:p>
      <w:pPr>
        <w:spacing w:before="161"/>
        <w:ind w:right="0" w:firstLine="70" w:firstLineChars="50"/>
        <w:jc w:val="left"/>
        <w:rPr>
          <w:rFonts w:hint="default"/>
          <w:lang w:val="en-IN"/>
        </w:rPr>
      </w:pPr>
      <w:r>
        <w:rPr>
          <w:color w:val="5B6283"/>
          <w:sz w:val="14"/>
        </w:rPr>
        <w:t>©</w:t>
      </w:r>
      <w:r>
        <w:rPr>
          <w:color w:val="5B6283"/>
          <w:spacing w:val="75"/>
          <w:sz w:val="14"/>
        </w:rPr>
        <w:t xml:space="preserve"> </w:t>
      </w:r>
      <w:r>
        <w:rPr>
          <w:color w:val="5B6283"/>
          <w:sz w:val="14"/>
        </w:rPr>
        <w:t>Hexaware</w:t>
      </w:r>
      <w:r>
        <w:rPr>
          <w:color w:val="5B6283"/>
          <w:spacing w:val="72"/>
          <w:w w:val="150"/>
          <w:sz w:val="14"/>
        </w:rPr>
        <w:t xml:space="preserve"> </w:t>
      </w:r>
      <w:r>
        <w:rPr>
          <w:color w:val="5B6283"/>
          <w:sz w:val="14"/>
        </w:rPr>
        <w:t>Technologies.</w:t>
      </w:r>
      <w:r>
        <w:rPr>
          <w:color w:val="5B6283"/>
          <w:spacing w:val="79"/>
          <w:w w:val="150"/>
          <w:sz w:val="14"/>
        </w:rPr>
        <w:t xml:space="preserve"> </w:t>
      </w:r>
      <w:r>
        <w:rPr>
          <w:color w:val="5B6283"/>
          <w:sz w:val="14"/>
        </w:rPr>
        <w:t>Confidential</w:t>
      </w:r>
      <w:r>
        <w:rPr>
          <w:color w:val="5B6283"/>
          <w:spacing w:val="32"/>
          <w:sz w:val="14"/>
        </w:rPr>
        <w:t xml:space="preserve">  </w:t>
      </w:r>
      <w:r>
        <w:rPr>
          <w:color w:val="5B6283"/>
          <w:spacing w:val="-2"/>
          <w:sz w:val="14"/>
        </w:rPr>
        <w:t>briefing.</w:t>
      </w:r>
      <w:r>
        <w:br w:type="column"/>
      </w:r>
    </w:p>
    <w:p>
      <w:pPr>
        <w:spacing w:before="0" w:line="542" w:lineRule="exact"/>
        <w:ind w:right="0"/>
        <w:jc w:val="left"/>
        <w:rPr>
          <w:b/>
          <w:sz w:val="48"/>
        </w:rPr>
      </w:pPr>
      <w:r>
        <w:rPr>
          <w:b/>
          <w:sz w:val="48"/>
        </w:rPr>
        <w:t>Model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View</w:t>
      </w:r>
      <w:r>
        <w:rPr>
          <w:b/>
          <w:spacing w:val="-2"/>
          <w:sz w:val="48"/>
        </w:rPr>
        <w:t xml:space="preserve"> Controller</w:t>
      </w:r>
    </w:p>
    <w:p>
      <w:pPr>
        <w:spacing w:before="0" w:line="581" w:lineRule="exact"/>
        <w:ind w:left="247" w:right="0" w:firstLine="0"/>
        <w:jc w:val="left"/>
        <w:rPr>
          <w:b/>
          <w:sz w:val="48"/>
        </w:rPr>
      </w:pPr>
      <w:r>
        <w:rPr>
          <w:b/>
          <w:spacing w:val="-2"/>
          <w:sz w:val="48"/>
        </w:rPr>
        <w:t>Architecture</w:t>
      </w:r>
    </w:p>
    <w:p>
      <w:pPr>
        <w:spacing w:after="0" w:line="581" w:lineRule="exact"/>
        <w:jc w:val="left"/>
        <w:rPr>
          <w:sz w:val="48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equalWidth="0" w:num="2">
            <w:col w:w="4236" w:space="1264"/>
            <w:col w:w="13540"/>
          </w:cols>
        </w:sectPr>
      </w:pPr>
    </w:p>
    <w:p>
      <w:pPr>
        <w:spacing w:before="0" w:line="559" w:lineRule="exact"/>
        <w:ind w:left="1462" w:right="2209" w:firstLine="4730" w:firstLineChars="2150"/>
        <w:jc w:val="left"/>
        <w:rPr>
          <w:b/>
          <w:spacing w:val="-2"/>
          <w:sz w:val="48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11111230</wp:posOffset>
            </wp:positionH>
            <wp:positionV relativeFrom="paragraph">
              <wp:posOffset>50800</wp:posOffset>
            </wp:positionV>
            <wp:extent cx="914400" cy="12192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FUNCTIONAL</w:t>
      </w:r>
      <w:r>
        <w:rPr>
          <w:b/>
          <w:spacing w:val="-9"/>
          <w:sz w:val="48"/>
        </w:rPr>
        <w:t xml:space="preserve"> </w:t>
      </w:r>
      <w:r>
        <w:rPr>
          <w:b/>
          <w:spacing w:val="-2"/>
          <w:sz w:val="48"/>
        </w:rPr>
        <w:t>ARCHITECTURE</w:t>
      </w:r>
    </w:p>
    <w:p>
      <w:pPr>
        <w:pStyle w:val="8"/>
        <w:spacing w:before="8"/>
        <w:jc w:val="left"/>
        <w:rPr>
          <w:b/>
          <w:sz w:val="26"/>
        </w:rPr>
      </w:pPr>
    </w:p>
    <w:p>
      <w:pPr>
        <w:spacing w:before="44" w:line="339" w:lineRule="exact"/>
        <w:ind w:left="3939" w:right="10045" w:firstLine="0"/>
        <w:jc w:val="left"/>
        <w:rPr>
          <w:b/>
          <w:sz w:val="28"/>
        </w:rPr>
      </w:pPr>
      <w:r>
        <w:rPr>
          <w:b/>
          <w:color w:val="FFFFFF"/>
          <w:sz w:val="28"/>
        </w:rPr>
        <w:t>User</w:t>
      </w:r>
      <w:r>
        <w:rPr>
          <w:b/>
          <w:color w:val="FFFFFF"/>
          <w:spacing w:val="-4"/>
          <w:sz w:val="28"/>
        </w:rPr>
        <w:t xml:space="preserve"> </w:t>
      </w:r>
      <w:r>
        <w:rPr>
          <w:b/>
          <w:color w:val="FFFFFF"/>
          <w:spacing w:val="-2"/>
          <w:sz w:val="28"/>
        </w:rPr>
        <w:t>Management</w:t>
      </w:r>
    </w:p>
    <w:p>
      <w:pPr>
        <w:pStyle w:val="8"/>
        <w:spacing w:line="339" w:lineRule="exact"/>
        <w:ind w:left="3939" w:right="10042"/>
        <w:jc w:val="left"/>
      </w:pPr>
      <w:r>
        <w:rPr>
          <w:color w:val="FFFFFF"/>
        </w:rPr>
        <w:t>(Authentication,</w:t>
      </w:r>
      <w:r>
        <w:rPr>
          <w:color w:val="FFFFFF"/>
          <w:spacing w:val="-9"/>
        </w:rPr>
        <w:t xml:space="preserve"> </w:t>
      </w:r>
      <w:r>
        <w:rPr>
          <w:color w:val="FFFFFF"/>
          <w:spacing w:val="-2"/>
        </w:rPr>
        <w:t>Profile)</w:t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9"/>
        <w:jc w:val="left"/>
        <w:rPr>
          <w:sz w:val="29"/>
        </w:rPr>
      </w:pPr>
    </w:p>
    <w:p>
      <w:pPr>
        <w:spacing w:before="50" w:line="235" w:lineRule="auto"/>
        <w:ind w:left="4404" w:right="11100" w:firstLine="0"/>
        <w:jc w:val="left"/>
        <w:rPr>
          <w:sz w:val="28"/>
        </w:rPr>
      </w:pPr>
      <w:r>
        <w:rPr>
          <w:b/>
          <w:color w:val="FFFFFF"/>
          <w:spacing w:val="-2"/>
          <w:sz w:val="28"/>
        </w:rPr>
        <w:t>Assessment</w:t>
      </w:r>
      <w:r>
        <w:rPr>
          <w:b/>
          <w:color w:val="FFFFFF"/>
          <w:spacing w:val="-14"/>
          <w:sz w:val="28"/>
        </w:rPr>
        <w:t xml:space="preserve"> </w:t>
      </w:r>
      <w:r>
        <w:rPr>
          <w:b/>
          <w:color w:val="FFFFFF"/>
          <w:spacing w:val="-2"/>
          <w:sz w:val="28"/>
        </w:rPr>
        <w:t>Management</w:t>
      </w:r>
      <w:r>
        <w:rPr>
          <w:color w:val="FFFFFF"/>
          <w:spacing w:val="-2"/>
          <w:sz w:val="28"/>
        </w:rPr>
        <w:t xml:space="preserve">(Test </w:t>
      </w:r>
      <w:r>
        <w:rPr>
          <w:color w:val="FFFFFF"/>
          <w:sz w:val="28"/>
        </w:rPr>
        <w:t xml:space="preserve">Creation, question Bank, Time </w:t>
      </w:r>
      <w:r>
        <w:rPr>
          <w:color w:val="FFFFFF"/>
          <w:spacing w:val="-2"/>
          <w:sz w:val="28"/>
        </w:rPr>
        <w:t>Limits)</w:t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1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pgSz w:w="19200" w:h="10800" w:orient="landscape"/>
          <w:pgMar w:top="340" w:right="160" w:bottom="0" w:left="0" w:header="720" w:footer="720" w:gutter="0"/>
          <w:cols w:space="720" w:num="1"/>
        </w:sectPr>
      </w:pPr>
    </w:p>
    <w:p>
      <w:pPr>
        <w:spacing w:before="70"/>
        <w:ind w:left="4850" w:right="0" w:firstLine="0"/>
        <w:jc w:val="left"/>
        <w:rPr>
          <w:b/>
          <w:sz w:val="28"/>
        </w:rPr>
      </w:pPr>
      <w:r>
        <w:rPr>
          <w:b/>
          <w:color w:val="FFFFFF"/>
          <w:sz w:val="28"/>
        </w:rPr>
        <w:t>Proctoring</w:t>
      </w:r>
      <w:r>
        <w:rPr>
          <w:b/>
          <w:color w:val="FFFFFF"/>
          <w:spacing w:val="-10"/>
          <w:sz w:val="28"/>
        </w:rPr>
        <w:t xml:space="preserve"> </w:t>
      </w:r>
      <w:r>
        <w:rPr>
          <w:b/>
          <w:color w:val="FFFFFF"/>
          <w:sz w:val="28"/>
        </w:rPr>
        <w:t>&amp;</w:t>
      </w:r>
      <w:r>
        <w:rPr>
          <w:b/>
          <w:color w:val="FFFFFF"/>
          <w:spacing w:val="-5"/>
          <w:sz w:val="28"/>
        </w:rPr>
        <w:t xml:space="preserve"> </w:t>
      </w:r>
      <w:r>
        <w:rPr>
          <w:b/>
          <w:color w:val="FFFFFF"/>
          <w:spacing w:val="-2"/>
          <w:sz w:val="28"/>
        </w:rPr>
        <w:t>Monitoring</w:t>
      </w:r>
    </w:p>
    <w:p>
      <w:pPr>
        <w:pStyle w:val="8"/>
        <w:spacing w:before="21" w:line="235" w:lineRule="auto"/>
        <w:ind w:left="5102" w:hanging="490"/>
        <w:jc w:val="left"/>
      </w:pPr>
      <w:r>
        <w:rPr>
          <w:color w:val="FFFFFF"/>
        </w:rPr>
        <w:t>(Live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Video,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Noise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Detection, Secure Browser)</w:t>
      </w:r>
    </w:p>
    <w:p>
      <w:pPr>
        <w:spacing w:before="44" w:line="339" w:lineRule="exact"/>
        <w:ind w:left="4877" w:right="4455" w:firstLine="0"/>
        <w:jc w:val="left"/>
        <w:rPr>
          <w:b/>
          <w:sz w:val="28"/>
        </w:rPr>
      </w:pPr>
      <w:r>
        <w:br w:type="column"/>
      </w:r>
      <w:r>
        <w:rPr>
          <w:b/>
          <w:color w:val="FFFFFF"/>
          <w:sz w:val="28"/>
        </w:rPr>
        <w:t>AI/ML</w:t>
      </w:r>
      <w:r>
        <w:rPr>
          <w:b/>
          <w:color w:val="FFFFFF"/>
          <w:spacing w:val="-7"/>
          <w:sz w:val="28"/>
        </w:rPr>
        <w:t xml:space="preserve"> </w:t>
      </w:r>
      <w:r>
        <w:rPr>
          <w:b/>
          <w:color w:val="FFFFFF"/>
          <w:spacing w:val="-2"/>
          <w:sz w:val="28"/>
        </w:rPr>
        <w:t>Services</w:t>
      </w:r>
    </w:p>
    <w:p>
      <w:pPr>
        <w:pStyle w:val="8"/>
        <w:spacing w:before="2" w:line="235" w:lineRule="auto"/>
        <w:ind w:left="4855" w:right="3254" w:hanging="243"/>
        <w:jc w:val="left"/>
      </w:pPr>
      <w:r>
        <w:rPr>
          <w:color w:val="FFFFFF"/>
          <w:spacing w:val="-2"/>
        </w:rPr>
        <w:t xml:space="preserve">(Recommendations, </w:t>
      </w:r>
      <w:r>
        <w:rPr>
          <w:color w:val="FFFFFF"/>
        </w:rPr>
        <w:t>Chatbot,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Voice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Alerts)</w:t>
      </w:r>
    </w:p>
    <w:p>
      <w:pPr>
        <w:spacing w:after="0" w:line="235" w:lineRule="auto"/>
        <w:jc w:val="left"/>
        <w:sectPr>
          <w:type w:val="continuous"/>
          <w:pgSz w:w="19200" w:h="10800" w:orient="landscape"/>
          <w:pgMar w:top="1220" w:right="160" w:bottom="280" w:left="0" w:header="720" w:footer="720" w:gutter="0"/>
          <w:cols w:equalWidth="0" w:num="2">
            <w:col w:w="7883" w:space="72"/>
            <w:col w:w="11085"/>
          </w:cols>
        </w:sect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space="720" w:num="1"/>
        </w:sectPr>
      </w:pPr>
    </w:p>
    <w:p>
      <w:pPr>
        <w:spacing w:before="166" w:line="339" w:lineRule="exact"/>
        <w:ind w:left="4931" w:right="0" w:firstLine="0"/>
        <w:jc w:val="left"/>
        <w:rPr>
          <w:b/>
          <w:sz w:val="28"/>
        </w:rPr>
      </w:pPr>
      <w:r>
        <w:rPr>
          <w:b/>
          <w:color w:val="FFFFFF"/>
          <w:sz w:val="28"/>
        </w:rPr>
        <w:t>Data</w:t>
      </w:r>
      <w:r>
        <w:rPr>
          <w:b/>
          <w:color w:val="FFFFFF"/>
          <w:spacing w:val="-11"/>
          <w:sz w:val="28"/>
        </w:rPr>
        <w:t xml:space="preserve"> </w:t>
      </w:r>
      <w:r>
        <w:rPr>
          <w:b/>
          <w:color w:val="FFFFFF"/>
          <w:spacing w:val="-2"/>
          <w:sz w:val="28"/>
        </w:rPr>
        <w:t>Management</w:t>
      </w:r>
    </w:p>
    <w:p>
      <w:pPr>
        <w:pStyle w:val="8"/>
        <w:spacing w:before="3" w:line="235" w:lineRule="auto"/>
        <w:ind w:left="5222" w:hanging="780"/>
        <w:jc w:val="left"/>
      </w:pPr>
      <w:r>
        <w:rPr>
          <w:color w:val="FFFFFF"/>
        </w:rPr>
        <w:t>(File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Storage,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Database,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 xml:space="preserve">Data </w:t>
      </w:r>
      <w:r>
        <w:rPr>
          <w:color w:val="FFFFFF"/>
          <w:spacing w:val="-2"/>
        </w:rPr>
        <w:t>Warehousing)</w:t>
      </w:r>
    </w:p>
    <w:p>
      <w:pPr>
        <w:spacing w:before="172" w:line="235" w:lineRule="auto"/>
        <w:ind w:left="4310" w:right="3196" w:firstLine="0"/>
        <w:jc w:val="left"/>
        <w:rPr>
          <w:sz w:val="28"/>
        </w:rPr>
      </w:pPr>
      <w:r>
        <w:br w:type="column"/>
      </w:r>
      <w:r>
        <w:rPr>
          <w:b/>
          <w:color w:val="FFFFFF"/>
          <w:sz w:val="28"/>
        </w:rPr>
        <w:t>Feedback</w:t>
      </w:r>
      <w:r>
        <w:rPr>
          <w:b/>
          <w:color w:val="FFFFFF"/>
          <w:spacing w:val="-16"/>
          <w:sz w:val="28"/>
        </w:rPr>
        <w:t xml:space="preserve"> </w:t>
      </w:r>
      <w:r>
        <w:rPr>
          <w:b/>
          <w:color w:val="FFFFFF"/>
          <w:sz w:val="28"/>
        </w:rPr>
        <w:t>&amp;</w:t>
      </w:r>
      <w:r>
        <w:rPr>
          <w:b/>
          <w:color w:val="FFFFFF"/>
          <w:spacing w:val="-16"/>
          <w:sz w:val="28"/>
        </w:rPr>
        <w:t xml:space="preserve"> </w:t>
      </w:r>
      <w:r>
        <w:rPr>
          <w:b/>
          <w:color w:val="FFFFFF"/>
          <w:sz w:val="28"/>
        </w:rPr>
        <w:t>Reporting</w:t>
      </w:r>
      <w:r>
        <w:rPr>
          <w:b/>
          <w:color w:val="FFFFFF"/>
          <w:spacing w:val="-16"/>
          <w:sz w:val="28"/>
        </w:rPr>
        <w:t xml:space="preserve"> </w:t>
      </w:r>
      <w:r>
        <w:rPr>
          <w:color w:val="FFFFFF"/>
          <w:sz w:val="28"/>
        </w:rPr>
        <w:t>(Feedback Collection,</w:t>
      </w:r>
      <w:r>
        <w:rPr>
          <w:color w:val="FFFFFF"/>
          <w:spacing w:val="40"/>
          <w:sz w:val="28"/>
        </w:rPr>
        <w:t xml:space="preserve"> </w:t>
      </w:r>
      <w:r>
        <w:rPr>
          <w:color w:val="FFFFFF"/>
          <w:sz w:val="28"/>
        </w:rPr>
        <w:t>Sentiment Analysis, Report Generation)</w:t>
      </w:r>
    </w:p>
    <w:p>
      <w:pPr>
        <w:spacing w:after="0" w:line="235" w:lineRule="auto"/>
        <w:jc w:val="left"/>
        <w:rPr>
          <w:sz w:val="28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equalWidth="0" w:num="2">
            <w:col w:w="7710" w:space="40"/>
            <w:col w:w="11290"/>
          </w:cols>
        </w:sect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2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space="720" w:num="1"/>
        </w:sectPr>
      </w:pPr>
    </w:p>
    <w:p>
      <w:pPr>
        <w:pStyle w:val="8"/>
        <w:jc w:val="left"/>
        <w:rPr>
          <w:sz w:val="14"/>
        </w:rPr>
      </w:pPr>
      <w:r>
        <w:pict>
          <v:group id="docshapegroup93" o:spid="_x0000_s1122" o:spt="203" style="position:absolute;left:0pt;margin-left:0pt;margin-top:44.6pt;height:495.4pt;width:854.2pt;mso-position-horizontal-relative:page;mso-position-vertical-relative:page;z-index:-251634688;mso-width-relative:page;mso-height-relative:page;" coordorigin="0,892" coordsize="17084,9908">
            <o:lock v:ext="edit"/>
            <v:shape id="docshape94" o:spid="_x0000_s1123" style="position:absolute;left:0;top:9686;height:1114;width:3324;" fillcolor="#00ACEE" filled="t" stroked="f" coordorigin="0,9686" coordsize="3324,1114" path="m2558,9686l0,9686,0,10800,3323,10800,3319,10771,2666,9742,2620,9701,2558,9686xe">
              <v:path arrowok="t"/>
              <v:fill on="t" focussize="0,0"/>
              <v:stroke on="f"/>
              <v:imagedata o:title=""/>
              <o:lock v:ext="edit"/>
            </v:shape>
            <v:shape id="docshape95" o:spid="_x0000_s1124" style="position:absolute;left:0;top:10161;height:639;width:4926;" fillcolor="#000A5D" filled="t" stroked="f" coordorigin="0,10162" coordsize="4926,639" path="m4478,10162l0,10162,0,10800,4925,10800,4536,10192,4525,10179,4511,10170,4495,10164,4478,10162xe">
              <v:path arrowok="t"/>
              <v:fill on="t" focussize="0,0"/>
              <v:stroke on="f"/>
              <v:imagedata o:title=""/>
              <o:lock v:ext="edit"/>
            </v:shape>
            <v:shape id="docshape96" o:spid="_x0000_s1125" o:spt="75" type="#_x0000_t75" style="position:absolute;left:2880;top:892;height:9834;width:1420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</v:group>
        </w:pict>
      </w:r>
    </w:p>
    <w:p>
      <w:pPr>
        <w:pStyle w:val="8"/>
        <w:jc w:val="left"/>
        <w:rPr>
          <w:sz w:val="14"/>
        </w:rPr>
      </w:pPr>
    </w:p>
    <w:p>
      <w:pPr>
        <w:pStyle w:val="8"/>
        <w:jc w:val="left"/>
        <w:rPr>
          <w:sz w:val="14"/>
        </w:rPr>
      </w:pPr>
    </w:p>
    <w:p>
      <w:pPr>
        <w:pStyle w:val="8"/>
        <w:jc w:val="left"/>
        <w:rPr>
          <w:sz w:val="14"/>
        </w:rPr>
      </w:pPr>
    </w:p>
    <w:p>
      <w:pPr>
        <w:spacing w:before="96"/>
        <w:ind w:left="982" w:right="0" w:firstLine="0"/>
        <w:jc w:val="left"/>
        <w:rPr>
          <w:sz w:val="14"/>
        </w:rPr>
      </w:pPr>
      <w:r>
        <w:rPr>
          <w:color w:val="5B6283"/>
          <w:sz w:val="14"/>
        </w:rPr>
        <w:t>©</w:t>
      </w:r>
      <w:r>
        <w:rPr>
          <w:color w:val="5B6283"/>
          <w:spacing w:val="75"/>
          <w:sz w:val="14"/>
        </w:rPr>
        <w:t xml:space="preserve"> </w:t>
      </w:r>
      <w:r>
        <w:rPr>
          <w:color w:val="5B6283"/>
          <w:sz w:val="14"/>
        </w:rPr>
        <w:t>Hexaware</w:t>
      </w:r>
      <w:r>
        <w:rPr>
          <w:color w:val="5B6283"/>
          <w:spacing w:val="72"/>
          <w:w w:val="150"/>
          <w:sz w:val="14"/>
        </w:rPr>
        <w:t xml:space="preserve"> </w:t>
      </w:r>
      <w:r>
        <w:rPr>
          <w:color w:val="5B6283"/>
          <w:sz w:val="14"/>
        </w:rPr>
        <w:t>Technologies.</w:t>
      </w:r>
      <w:r>
        <w:rPr>
          <w:color w:val="5B6283"/>
          <w:spacing w:val="79"/>
          <w:w w:val="150"/>
          <w:sz w:val="14"/>
        </w:rPr>
        <w:t xml:space="preserve"> </w:t>
      </w:r>
      <w:r>
        <w:rPr>
          <w:color w:val="5B6283"/>
          <w:sz w:val="14"/>
        </w:rPr>
        <w:t>Confidential</w:t>
      </w:r>
      <w:r>
        <w:rPr>
          <w:color w:val="5B6283"/>
          <w:spacing w:val="32"/>
          <w:sz w:val="14"/>
        </w:rPr>
        <w:t xml:space="preserve">  </w:t>
      </w:r>
      <w:r>
        <w:rPr>
          <w:color w:val="5B6283"/>
          <w:spacing w:val="-2"/>
          <w:sz w:val="14"/>
        </w:rPr>
        <w:t>briefing.</w:t>
      </w:r>
    </w:p>
    <w:p>
      <w:pPr>
        <w:spacing w:before="44" w:line="339" w:lineRule="exact"/>
        <w:ind w:left="1220" w:right="0" w:firstLine="0"/>
        <w:jc w:val="left"/>
        <w:rPr>
          <w:b/>
          <w:sz w:val="28"/>
        </w:rPr>
      </w:pPr>
      <w:r>
        <w:br w:type="column"/>
      </w:r>
      <w:r>
        <w:rPr>
          <w:b/>
          <w:color w:val="FFFFFF"/>
          <w:sz w:val="28"/>
        </w:rPr>
        <w:t>Security</w:t>
      </w:r>
      <w:r>
        <w:rPr>
          <w:b/>
          <w:color w:val="FFFFFF"/>
          <w:spacing w:val="-8"/>
          <w:sz w:val="28"/>
        </w:rPr>
        <w:t xml:space="preserve"> </w:t>
      </w:r>
      <w:r>
        <w:rPr>
          <w:b/>
          <w:color w:val="FFFFFF"/>
          <w:sz w:val="28"/>
        </w:rPr>
        <w:t>&amp;</w:t>
      </w:r>
      <w:r>
        <w:rPr>
          <w:b/>
          <w:color w:val="FFFFFF"/>
          <w:spacing w:val="-5"/>
          <w:sz w:val="28"/>
        </w:rPr>
        <w:t xml:space="preserve"> </w:t>
      </w:r>
      <w:r>
        <w:rPr>
          <w:b/>
          <w:color w:val="FFFFFF"/>
          <w:spacing w:val="-2"/>
          <w:sz w:val="28"/>
        </w:rPr>
        <w:t>Compliance</w:t>
      </w:r>
    </w:p>
    <w:p>
      <w:pPr>
        <w:pStyle w:val="8"/>
        <w:spacing w:line="336" w:lineRule="exact"/>
        <w:ind w:left="982"/>
        <w:jc w:val="left"/>
      </w:pPr>
      <w:r>
        <w:rPr>
          <w:color w:val="FFFFFF"/>
        </w:rPr>
        <w:t>(Encryption,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Vulnerability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2"/>
        </w:rPr>
        <w:t>Scanning,</w:t>
      </w:r>
    </w:p>
    <w:p>
      <w:pPr>
        <w:pStyle w:val="8"/>
        <w:tabs>
          <w:tab w:val="right" w:pos="10841"/>
        </w:tabs>
        <w:spacing w:line="339" w:lineRule="exact"/>
        <w:ind w:left="1824"/>
        <w:jc w:val="left"/>
        <w:rPr>
          <w:sz w:val="18"/>
        </w:rPr>
      </w:pPr>
      <w:r>
        <w:rPr>
          <w:color w:val="FFFFFF"/>
          <w:spacing w:val="-2"/>
        </w:rPr>
        <w:t>Compliance)</w:t>
      </w:r>
      <w:r>
        <w:rPr>
          <w:color w:val="FFFFFF"/>
        </w:rPr>
        <w:tab/>
      </w:r>
      <w:r>
        <w:rPr>
          <w:spacing w:val="-10"/>
          <w:position w:val="3"/>
          <w:sz w:val="18"/>
        </w:rPr>
        <w:t>8</w:t>
      </w:r>
    </w:p>
    <w:p>
      <w:pPr>
        <w:spacing w:after="0" w:line="339" w:lineRule="exact"/>
        <w:jc w:val="left"/>
        <w:rPr>
          <w:sz w:val="18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equalWidth="0" w:num="2">
            <w:col w:w="4236" w:space="3567"/>
            <w:col w:w="11237"/>
          </w:cols>
        </w:sectPr>
      </w:pPr>
    </w:p>
    <w:p>
      <w:pPr>
        <w:pStyle w:val="2"/>
        <w:ind w:left="1463" w:right="2209" w:firstLine="4322" w:firstLineChars="900"/>
        <w:jc w:val="left"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11111230</wp:posOffset>
            </wp:positionH>
            <wp:positionV relativeFrom="paragraph">
              <wp:posOffset>50800</wp:posOffset>
            </wp:positionV>
            <wp:extent cx="914400" cy="121920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Technical</w:t>
      </w:r>
      <w:r>
        <w:rPr>
          <w:spacing w:val="-18"/>
        </w:rPr>
        <w:t xml:space="preserve"> </w:t>
      </w:r>
      <w:r>
        <w:rPr>
          <w:spacing w:val="-2"/>
        </w:rPr>
        <w:t>Architecture</w:t>
      </w:r>
    </w:p>
    <w:p>
      <w:pPr>
        <w:spacing w:after="0"/>
        <w:jc w:val="left"/>
        <w:sectPr>
          <w:pgSz w:w="19200" w:h="10800" w:orient="landscape"/>
          <w:pgMar w:top="340" w:right="160" w:bottom="0" w:left="0" w:header="720" w:footer="720" w:gutter="0"/>
          <w:cols w:space="720" w:num="1"/>
        </w:sectPr>
      </w:pPr>
    </w:p>
    <w:p>
      <w:pPr>
        <w:pStyle w:val="8"/>
        <w:jc w:val="left"/>
        <w:rPr>
          <w:b/>
        </w:rPr>
      </w:pPr>
    </w:p>
    <w:p>
      <w:pPr>
        <w:pStyle w:val="8"/>
        <w:jc w:val="left"/>
        <w:rPr>
          <w:b/>
        </w:rPr>
      </w:pPr>
    </w:p>
    <w:p>
      <w:pPr>
        <w:pStyle w:val="8"/>
        <w:jc w:val="left"/>
        <w:rPr>
          <w:b/>
        </w:rPr>
      </w:pPr>
    </w:p>
    <w:p>
      <w:pPr>
        <w:pStyle w:val="8"/>
        <w:jc w:val="left"/>
        <w:rPr>
          <w:b/>
        </w:rPr>
      </w:pPr>
    </w:p>
    <w:p>
      <w:pPr>
        <w:pStyle w:val="8"/>
        <w:jc w:val="left"/>
        <w:rPr>
          <w:b/>
        </w:rPr>
      </w:pPr>
    </w:p>
    <w:p>
      <w:pPr>
        <w:pStyle w:val="8"/>
        <w:spacing w:before="207" w:line="235" w:lineRule="auto"/>
        <w:ind w:left="2922" w:hanging="872"/>
        <w:jc w:val="left"/>
      </w:pP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Sees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Interacts</w:t>
      </w:r>
      <w:r>
        <w:rPr>
          <w:spacing w:val="-5"/>
        </w:rPr>
        <w:t xml:space="preserve"> </w:t>
      </w:r>
      <w:r>
        <w:t>With HTML, CSS, JavaScript</w:t>
      </w:r>
    </w:p>
    <w:p>
      <w:pPr>
        <w:pStyle w:val="4"/>
        <w:ind w:left="3582"/>
        <w:jc w:val="left"/>
      </w:pPr>
      <w:r>
        <w:rPr>
          <w:color w:val="FFFFFF"/>
          <w:spacing w:val="-2"/>
        </w:rPr>
        <w:t>Front-</w:t>
      </w:r>
      <w:r>
        <w:rPr>
          <w:color w:val="FFFFFF"/>
          <w:spacing w:val="-5"/>
        </w:rPr>
        <w:t>end</w:t>
      </w:r>
    </w:p>
    <w:p>
      <w:pPr>
        <w:spacing w:before="0" w:line="240" w:lineRule="auto"/>
        <w:jc w:val="left"/>
        <w:rPr>
          <w:b/>
          <w:sz w:val="36"/>
        </w:rPr>
      </w:pPr>
      <w:r>
        <w:br w:type="column"/>
      </w:r>
    </w:p>
    <w:p>
      <w:pPr>
        <w:pStyle w:val="8"/>
        <w:jc w:val="left"/>
        <w:rPr>
          <w:b/>
          <w:sz w:val="48"/>
        </w:rPr>
      </w:pPr>
    </w:p>
    <w:p>
      <w:pPr>
        <w:spacing w:before="1"/>
        <w:ind w:left="2165" w:right="0" w:firstLine="0"/>
        <w:jc w:val="left"/>
        <w:rPr>
          <w:sz w:val="36"/>
        </w:rPr>
      </w:pPr>
      <w:r>
        <w:rPr>
          <w:spacing w:val="-2"/>
          <w:sz w:val="36"/>
        </w:rPr>
        <w:t>Request</w:t>
      </w:r>
    </w:p>
    <w:p>
      <w:pPr>
        <w:pStyle w:val="4"/>
        <w:spacing w:before="80"/>
        <w:ind w:left="2335"/>
        <w:jc w:val="left"/>
      </w:pPr>
      <w:r>
        <w:pict>
          <v:group id="docshapegroup97" o:spid="_x0000_s1126" o:spt="203" style="position:absolute;left:0pt;margin-left:77.4pt;margin-top:-61.25pt;height:429.5pt;width:814.95pt;mso-position-horizontal-relative:page;z-index:-251632640;mso-width-relative:page;mso-height-relative:page;" coordorigin="1548,-1225" coordsize="16299,8590">
            <o:lock v:ext="edit"/>
            <v:shape id="docshape98" o:spid="_x0000_s1127" style="position:absolute;left:1548;top:-1108;height:2914;width:5218;" fillcolor="#00AFEF" filled="t" stroked="f" coordorigin="1548,-1107" coordsize="5218,2914" path="m5926,-1107l2387,-1107,2332,-1104,2225,-1080,2122,-1033,2025,-965,1979,-923,1934,-877,1892,-826,1851,-771,1812,-712,1776,-649,1742,-582,1710,-511,1681,-437,1654,-360,1630,-280,1609,-197,1591,-111,1576,-23,1564,67,1555,159,1550,254,1548,349,1550,445,1555,539,1564,632,1576,722,1591,810,1609,895,1630,978,1654,1059,1681,1136,1710,1210,1742,1280,1776,1347,1812,1411,1851,1470,1892,1525,1934,1576,1979,1622,2025,1664,2073,1700,2173,1758,2278,1794,2387,1806,5926,1806,6036,1794,6141,1758,6241,1700,6289,1664,6335,1622,6379,1576,6422,1525,6463,1470,6501,1411,6538,1347,6572,1280,6604,1210,6633,1136,6660,1059,6684,978,6705,895,6723,810,6738,722,6750,632,6759,539,6764,445,6766,349,6764,254,6759,159,6750,67,6738,-23,6723,-111,6705,-197,6684,-280,6660,-360,6633,-437,6604,-511,6572,-582,6538,-649,6501,-712,6463,-771,6422,-826,6379,-877,6335,-923,6289,-965,6241,-1002,6141,-1059,6036,-1095,5926,-1107xe">
              <v:path arrowok="t"/>
              <v:fill on="t" focussize="0,0"/>
              <v:stroke on="f"/>
              <v:imagedata o:title=""/>
              <o:lock v:ext="edit"/>
            </v:shape>
            <v:shape id="docshape99" o:spid="_x0000_s1128" o:spt="75" type="#_x0000_t75" style="position:absolute;left:3484;top:-974;height:1347;width:1344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100" o:spid="_x0000_s1129" style="position:absolute;left:2659;top:1246;height:440;width:3320;" fillcolor="#9FABF8" filled="t" stroked="f" coordorigin="2659,1247" coordsize="3320,440" path="m5905,1247l2732,1247,2704,1253,2681,1268,2665,1292,2659,1320,2659,1613,2665,1641,2681,1665,2704,1680,2732,1686,5905,1686,5934,1680,5957,1665,5973,1641,5978,1613,5978,1320,5973,1292,5957,1268,5934,1253,5905,1247xe">
              <v:path arrowok="t"/>
              <v:fill on="t" focussize="0,0"/>
              <v:stroke on="f"/>
              <v:imagedata o:title=""/>
              <o:lock v:ext="edit"/>
            </v:shape>
            <v:shape id="docshape101" o:spid="_x0000_s1130" style="position:absolute;left:6765;top:313;height:120;width:1815;" fillcolor="#000000" filled="t" stroked="f" coordorigin="6766,313" coordsize="1815,120" path="m6886,313l6766,373,6886,433,6886,383,6866,383,6866,363,6886,363,6886,313xm6886,363l6866,363,6866,383,6886,383,6886,363xm8580,363l6886,363,6886,383,8580,383,8580,363xe">
              <v:path arrowok="t"/>
              <v:fill on="t" focussize="0,0"/>
              <v:stroke on="f"/>
              <v:imagedata o:title=""/>
              <o:lock v:ext="edit"/>
            </v:shape>
            <v:shape id="docshape102" o:spid="_x0000_s1131" style="position:absolute;left:8608;top:13;height:579;width:1176;" fillcolor="#9FABF8" filled="t" stroked="f" coordorigin="8609,13" coordsize="1176,579" path="m9688,13l8705,13,8668,21,8637,42,8616,72,8609,110,8609,495,8616,533,8637,564,8668,584,8705,592,9688,592,9726,584,9757,564,9777,533,9785,495,9785,110,9777,72,9757,42,9726,21,9688,13xe">
              <v:path arrowok="t"/>
              <v:fill on="t" focussize="0,0"/>
              <v:stroke on="f"/>
              <v:imagedata o:title=""/>
              <o:lock v:ext="edit"/>
            </v:shape>
            <v:shape id="docshape103" o:spid="_x0000_s1132" style="position:absolute;left:11688;top:-1226;height:8590;width:6159;" fillcolor="#00AFEF" filled="t" stroked="f" coordorigin="11688,-1225" coordsize="6159,8590" path="m16856,-1225l12679,-1225,12652,-1223,12573,-1201,12495,-1151,12444,-1104,12395,-1046,12346,-977,12299,-898,12253,-809,12208,-710,12164,-602,12143,-544,12122,-484,12102,-422,12082,-358,12062,-291,12043,-223,12024,-152,12005,-80,11987,-5,11969,71,11952,150,11936,230,11919,312,11903,396,11888,481,11873,568,11859,657,11845,748,11832,840,11819,933,11807,1029,11795,1125,11784,1223,11773,1323,11763,1423,11754,1525,11745,1629,11737,1733,11729,1839,11722,1946,11716,2054,11710,2163,11705,2273,11701,2384,11697,2496,11694,2609,11691,2723,11689,2838,11688,2953,11688,3070,11688,3186,11689,3302,11691,3416,11694,3530,11697,3643,11701,3755,11705,3866,11710,3977,11716,4086,11722,4194,11729,4301,11737,4406,11745,4511,11754,4614,11763,4716,11773,4817,11784,4916,11795,5014,11807,5111,11819,5206,11832,5300,11845,5392,11859,5482,11873,5571,11888,5658,11903,5744,11919,5828,11936,5910,11952,5990,11969,6068,11987,6145,12005,6219,12024,6292,12043,6362,12062,6431,12082,6497,12102,6561,12122,6623,12143,6683,12164,6741,12208,6849,12253,6948,12299,7038,12346,7117,12395,7186,12444,7244,12495,7291,12547,7327,12625,7358,12679,7365,16856,7365,16936,7351,17014,7310,17065,7269,17115,7216,17164,7153,17212,7079,17259,6994,17304,6900,17348,6796,17391,6683,17412,6623,17433,6561,17453,6497,17473,6431,17492,6362,17511,6292,17529,6219,17547,6145,17565,6068,17582,5990,17599,5910,17615,5828,17631,5744,17646,5658,17661,5571,17675,5482,17689,5392,17703,5300,17715,5206,17728,5111,17739,5014,17750,4916,17761,4817,17771,4716,17780,4614,17789,4511,17797,4406,17805,4301,17812,4194,17819,4086,17824,3977,17829,3866,17834,3755,17838,3643,17841,3530,17843,3416,17845,3302,17846,3186,17846,3070,17846,2953,17845,2838,17843,2723,17841,2609,17838,2496,17834,2384,17829,2273,17824,2163,17819,2054,17812,1946,17805,1839,17797,1733,17789,1629,17780,1525,17771,1423,17761,1323,17750,1223,17739,1125,17728,1029,17715,933,17703,840,17689,748,17675,657,17661,568,17646,481,17631,396,17615,312,17599,230,17582,150,17565,71,17547,-5,17529,-80,17511,-152,17492,-223,17473,-291,17453,-358,17433,-422,17412,-484,17391,-544,17370,-602,17326,-710,17282,-809,17235,-898,17188,-977,17140,-1046,17090,-1104,17039,-1151,16988,-1187,16909,-1219,16856,-1225xe">
              <v:path arrowok="t"/>
              <v:fill on="t" focussize="0,0"/>
              <v:stroke on="f"/>
              <v:imagedata o:title=""/>
              <o:lock v:ext="edit"/>
            </v:shape>
            <v:shape id="docshape104" o:spid="_x0000_s1133" o:spt="75" type="#_x0000_t75" style="position:absolute;left:13867;top:-974;height:1424;width:1604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105" o:spid="_x0000_s1134" style="position:absolute;left:13732;top:1246;height:440;width:2112;" fillcolor="#FFFFFF" filled="t" stroked="f" coordorigin="13733,1247" coordsize="2112,440" path="m15772,1247l13806,1247,13778,1253,13754,1268,13739,1292,13733,1320,13733,1613,13739,1641,13754,1665,13778,1680,13806,1686,15772,1686,15800,1680,15823,1665,15839,1641,15845,1613,15845,1320,15839,1292,15823,1268,15800,1253,15772,1247xe">
              <v:path arrowok="t"/>
              <v:fill on="t" focussize="0,0"/>
              <v:stroke on="f"/>
              <v:imagedata o:title=""/>
              <o:lock v:ext="edit"/>
            </v:shape>
            <v:shape id="docshape106" o:spid="_x0000_s1135" style="position:absolute;left:9731;top:311;height:120;width:1898;" fillcolor="#000000" filled="t" stroked="f" coordorigin="9732,311" coordsize="1898,120" path="m11510,311l11510,361,11530,362,11529,382,11509,382,11509,431,11611,382,11529,382,11509,381,11612,381,11630,373,11510,311xm11510,361l11509,381,11529,382,11530,362,11510,361xm9732,339l9732,359,11509,381,11510,361,9732,339xe">
              <v:path arrowok="t"/>
              <v:fill on="t" focussize="0,0"/>
              <v:stroke on="f"/>
              <v:imagedata o:title=""/>
              <o:lock v:ext="edit"/>
            </v:shape>
            <v:shape id="docshape107" o:spid="_x0000_s1136" style="position:absolute;left:8479;top:-467;height:500;width:1899;" fillcolor="#FFFFFF" filled="t" stroked="f" coordorigin="8479,-467" coordsize="1899,500" path="m10128,-467l10128,-342,8479,-342,8479,-92,10128,-92,10128,33,10378,-217,10128,-467xe">
              <v:path arrowok="t"/>
              <v:fill on="t" focussize="0,0"/>
              <v:stroke on="f"/>
              <v:imagedata o:title=""/>
              <o:lock v:ext="edit"/>
            </v:shape>
            <v:shape id="docshape108" o:spid="_x0000_s1137" style="position:absolute;left:14727;top:1686;height:4147;width:120;" fillcolor="#000000" filled="t" stroked="f" coordorigin="14728,1686" coordsize="120,4147" path="m14778,1806l14757,5833,14777,5833,14798,1806,14778,1806xm14838,1786l14798,1786,14798,1806,14848,1807,14838,1786xm14798,1786l14778,1786,14778,1806,14798,1806,14798,1786xm14788,1686l14728,1806,14778,1806,14778,1786,14838,1786,14788,1686xe">
              <v:path arrowok="t"/>
              <v:fill on="t" focussize="0,0"/>
              <v:stroke on="f"/>
              <v:imagedata o:title=""/>
              <o:lock v:ext="edit"/>
            </v:shape>
            <v:shape id="docshape109" o:spid="_x0000_s1138" style="position:absolute;left:12400;top:6498;height:440;width:4877;" fillcolor="#9FABF8" filled="t" stroked="f" coordorigin="12401,6498" coordsize="4877,440" path="m17204,6498l12474,6498,12446,6504,12422,6520,12407,6543,12401,6571,12401,6864,12407,6893,12422,6916,12446,6932,12474,6937,17204,6937,17233,6932,17256,6916,17272,6893,17278,6864,17278,6571,17272,6543,17256,6520,17233,6504,17204,6498xe">
              <v:path arrowok="t"/>
              <v:fill on="t" focussize="0,0"/>
              <v:stroke on="f"/>
              <v:imagedata o:title=""/>
              <o:lock v:ext="edit"/>
            </v:shape>
            <v:shape id="docshape110" o:spid="_x0000_s1139" style="position:absolute;left:11966;top:5612;height:440;width:5537;" fillcolor="#FFFFFF" filled="t" stroked="f" coordorigin="11966,5613" coordsize="5537,440" path="m14078,5686l14073,5657,14057,5634,14034,5618,14005,5613,12040,5613,12011,5618,11988,5634,11972,5657,11966,5686,11966,5979,11972,6007,11988,6030,12011,6046,12040,6052,14005,6052,14034,6046,14057,6030,14073,6007,14078,5979,14078,5686xm17503,5686l17497,5657,17482,5634,17458,5618,17430,5613,15464,5613,15436,5618,15413,5634,15397,5657,15391,5686,15391,5979,15397,6007,15413,6030,15436,6046,15464,6052,17430,6052,17458,6046,17482,6030,17497,6007,17503,5979,17503,5686xe">
              <v:path arrowok="t"/>
              <v:fill on="t" focussize="0,0"/>
              <v:stroke on="f"/>
              <v:imagedata o:title=""/>
              <o:lock v:ext="edit"/>
            </v:shape>
            <v:shape id="docshape111" o:spid="_x0000_s1140" style="position:absolute;left:14078;top:5773;height:120;width:1312;" fillcolor="#000000" filled="t" stroked="f" coordorigin="14078,5773" coordsize="1312,120" path="m14198,5773l14078,5833,14198,5893,14198,5843,14178,5843,14178,5823,14198,5823,14198,5773xm15270,5773l15270,5893,15370,5843,15290,5843,15290,5823,15370,5823,15270,5773xm14198,5823l14178,5823,14178,5843,14198,5843,14198,5823xm15270,5823l14198,5823,14198,5843,15270,5843,15270,5823xm15370,5823l15290,5823,15290,5843,15370,5843,15390,5833,15370,5823xe">
              <v:path arrowok="t"/>
              <v:fill on="t" focussize="0,0"/>
              <v:stroke on="f"/>
              <v:imagedata o:title=""/>
              <o:lock v:ext="edit"/>
            </v:shape>
            <v:shape id="docshape112" o:spid="_x0000_s1141" o:spt="75" type="#_x0000_t75" style="position:absolute;left:11966;top:2948;height:2081;width:1947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113" o:spid="_x0000_s1142" o:spt="75" type="#_x0000_t75" style="position:absolute;left:15468;top:3061;height:1534;width:158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114" o:spid="_x0000_s1143" style="position:absolute;left:1548;top:3644;height:2914;width:5218;" fillcolor="#00AFEF" filled="t" stroked="f" coordorigin="1548,3645" coordsize="5218,2914" path="m5926,3645l2387,3645,2332,3648,2225,3672,2122,3719,2025,3787,1979,3829,1934,3875,1892,3926,1851,3981,1812,4040,1776,4103,1742,4170,1710,4241,1681,4315,1654,4392,1630,4472,1609,4555,1591,4641,1576,4729,1564,4819,1555,4911,1550,5006,1548,5101,1550,5197,1555,5291,1564,5384,1576,5474,1591,5562,1609,5647,1630,5730,1654,5811,1681,5888,1710,5962,1742,6032,1776,6099,1812,6163,1851,6222,1892,6277,1934,6328,1979,6374,2025,6416,2073,6452,2173,6510,2278,6546,2387,6558,5926,6558,6036,6546,6141,6510,6241,6452,6289,6416,6335,6374,6379,6328,6422,6277,6463,6222,6501,6163,6538,6099,6572,6032,6604,5962,6633,5888,6660,5811,6684,5730,6705,5647,6723,5562,6738,5474,6750,5384,6759,5291,6764,5197,6766,5101,6764,5006,6759,4911,6750,4819,6738,4729,6723,4641,6705,4555,6684,4472,6660,4392,6633,4315,6604,4241,6572,4170,6538,4103,6501,4040,6463,3981,6422,3926,6379,3875,6335,3829,6289,3787,6241,3750,6141,3693,6036,3657,5926,3645xe">
              <v:path arrowok="t"/>
              <v:fill on="t" focussize="0,0"/>
              <v:stroke on="f"/>
              <v:imagedata o:title=""/>
              <o:lock v:ext="edit"/>
            </v:shape>
            <v:shape id="docshape115" o:spid="_x0000_s1144" o:spt="75" type="#_x0000_t75" style="position:absolute;left:3355;top:3649;height:1474;width:1474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116" o:spid="_x0000_s1145" style="position:absolute;left:2659;top:5833;height:440;width:3320;" fillcolor="#9FABF8" filled="t" stroked="f" coordorigin="2659,5833" coordsize="3320,440" path="m5905,5833l2732,5833,2704,5839,2681,5855,2665,5878,2659,5907,2659,6199,2665,6228,2681,6251,2704,6267,2732,6273,5905,6273,5934,6267,5957,6251,5973,6228,5978,6199,5978,5907,5973,5878,5957,5855,5934,5839,5905,5833xe">
              <v:path arrowok="t"/>
              <v:fill on="t" focussize="0,0"/>
              <v:stroke on="f"/>
              <v:imagedata o:title=""/>
              <o:lock v:ext="edit"/>
            </v:shape>
            <v:shape id="docshape117" o:spid="_x0000_s1146" style="position:absolute;left:4036;top:1806;height:3353;width:7653;" fillcolor="#000000" filled="t" stroked="f" coordorigin="4036,1806" coordsize="7653,3353" path="m4212,1928l4202,1906,4156,1806,4092,1924,4142,1926,4086,3529,4036,3527,4092,3649,4146,3549,4156,3531,4106,3529,4162,1926,4212,1928xm11689,5046l11671,5037,11568,4988,11569,5038,6886,5089,6885,5039,6766,5100,6886,5159,6886,5109,6886,5109,11569,5058,11570,5108,11689,504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FFFFFF"/>
          <w:spacing w:val="-5"/>
        </w:rPr>
        <w:t>API</w:t>
      </w:r>
    </w:p>
    <w:p>
      <w:pPr>
        <w:spacing w:before="317"/>
        <w:ind w:left="2051" w:right="0" w:firstLine="0"/>
        <w:jc w:val="left"/>
        <w:rPr>
          <w:sz w:val="36"/>
        </w:rPr>
      </w:pPr>
      <w:r>
        <w:rPr>
          <w:spacing w:val="-2"/>
          <w:sz w:val="36"/>
        </w:rPr>
        <w:t>Response</w:t>
      </w:r>
    </w:p>
    <w:p>
      <w:pPr>
        <w:spacing w:before="0" w:line="240" w:lineRule="auto"/>
        <w:jc w:val="left"/>
        <w:rPr>
          <w:sz w:val="28"/>
        </w:rPr>
      </w:pPr>
      <w:r>
        <w:br w:type="column"/>
      </w:r>
    </w:p>
    <w:p>
      <w:pPr>
        <w:pStyle w:val="8"/>
        <w:jc w:val="left"/>
      </w:pPr>
    </w:p>
    <w:p>
      <w:pPr>
        <w:pStyle w:val="8"/>
        <w:jc w:val="left"/>
      </w:pPr>
    </w:p>
    <w:p>
      <w:pPr>
        <w:pStyle w:val="8"/>
        <w:jc w:val="left"/>
      </w:pPr>
    </w:p>
    <w:p>
      <w:pPr>
        <w:pStyle w:val="8"/>
        <w:jc w:val="left"/>
      </w:pPr>
    </w:p>
    <w:p>
      <w:pPr>
        <w:pStyle w:val="8"/>
        <w:spacing w:before="207" w:line="235" w:lineRule="auto"/>
        <w:ind w:left="2418" w:right="2289" w:hanging="368"/>
        <w:jc w:val="left"/>
      </w:pPr>
      <w:r>
        <w:t>Contains</w:t>
      </w:r>
      <w:r>
        <w:rPr>
          <w:spacing w:val="-16"/>
        </w:rPr>
        <w:t xml:space="preserve"> </w:t>
      </w:r>
      <w:r>
        <w:t>App</w:t>
      </w:r>
      <w:r>
        <w:rPr>
          <w:spacing w:val="-16"/>
        </w:rPr>
        <w:t xml:space="preserve"> </w:t>
      </w:r>
      <w:r>
        <w:t>Logic Python, Java</w:t>
      </w:r>
    </w:p>
    <w:p>
      <w:pPr>
        <w:pStyle w:val="4"/>
        <w:ind w:left="2203"/>
        <w:jc w:val="left"/>
      </w:pPr>
      <w:r>
        <w:t>Web</w:t>
      </w:r>
      <w:r>
        <w:rPr>
          <w:spacing w:val="-17"/>
        </w:rPr>
        <w:t xml:space="preserve"> </w:t>
      </w:r>
      <w:r>
        <w:rPr>
          <w:spacing w:val="-2"/>
        </w:rPr>
        <w:t>Server</w:t>
      </w:r>
    </w:p>
    <w:p>
      <w:pPr>
        <w:spacing w:after="0"/>
        <w:jc w:val="left"/>
        <w:sectPr>
          <w:type w:val="continuous"/>
          <w:pgSz w:w="19200" w:h="10800" w:orient="landscape"/>
          <w:pgMar w:top="1220" w:right="160" w:bottom="280" w:left="0" w:header="720" w:footer="720" w:gutter="0"/>
          <w:cols w:equalWidth="0" w:num="3">
            <w:col w:w="6310" w:space="299"/>
            <w:col w:w="3491" w:space="1620"/>
            <w:col w:w="7320"/>
          </w:cols>
        </w:sect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spacing w:before="4"/>
        <w:jc w:val="left"/>
        <w:rPr>
          <w:b/>
        </w:rPr>
      </w:pPr>
    </w:p>
    <w:p>
      <w:pPr>
        <w:spacing w:after="0"/>
        <w:jc w:val="left"/>
        <w:sectPr>
          <w:type w:val="continuous"/>
          <w:pgSz w:w="19200" w:h="10800" w:orient="landscape"/>
          <w:pgMar w:top="1220" w:right="160" w:bottom="280" w:left="0" w:header="720" w:footer="720" w:gutter="0"/>
          <w:cols w:space="720" w:num="1"/>
        </w:sectPr>
      </w:pPr>
    </w:p>
    <w:p>
      <w:pPr>
        <w:pStyle w:val="8"/>
        <w:spacing w:before="50" w:line="235" w:lineRule="auto"/>
        <w:ind w:left="3918" w:hanging="1544"/>
        <w:jc w:val="left"/>
      </w:pPr>
      <w:r>
        <w:t>Authorization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 xml:space="preserve">Authentication </w:t>
      </w:r>
      <w:r>
        <w:rPr>
          <w:spacing w:val="-4"/>
        </w:rPr>
        <w:t>JWT</w:t>
      </w:r>
    </w:p>
    <w:p>
      <w:pPr>
        <w:pStyle w:val="4"/>
        <w:spacing w:before="151"/>
        <w:ind w:left="3714"/>
        <w:jc w:val="left"/>
      </w:pPr>
      <w:r>
        <w:rPr>
          <w:color w:val="FFFFFF"/>
          <w:spacing w:val="-2"/>
        </w:rPr>
        <w:t>Security</w:t>
      </w:r>
    </w:p>
    <w:p>
      <w:pPr>
        <w:pStyle w:val="8"/>
        <w:spacing w:before="83"/>
        <w:ind w:left="2380"/>
        <w:jc w:val="left"/>
      </w:pPr>
      <w:r>
        <w:br w:type="column"/>
      </w:r>
      <w:r>
        <w:t>Amazon</w:t>
      </w:r>
      <w:r>
        <w:rPr>
          <w:spacing w:val="-12"/>
        </w:rPr>
        <w:t xml:space="preserve"> </w:t>
      </w:r>
      <w:r>
        <w:rPr>
          <w:spacing w:val="-5"/>
        </w:rPr>
        <w:t>S3</w:t>
      </w:r>
    </w:p>
    <w:p>
      <w:pPr>
        <w:pStyle w:val="4"/>
        <w:spacing w:before="226"/>
        <w:ind w:left="2375"/>
        <w:jc w:val="left"/>
      </w:pPr>
      <w:r>
        <w:t>File</w:t>
      </w:r>
      <w:r>
        <w:rPr>
          <w:spacing w:val="-3"/>
        </w:rPr>
        <w:t xml:space="preserve"> </w:t>
      </w:r>
      <w:r>
        <w:rPr>
          <w:spacing w:val="-5"/>
        </w:rPr>
        <w:t>Storage</w:t>
      </w:r>
    </w:p>
    <w:p>
      <w:pPr>
        <w:pStyle w:val="8"/>
        <w:spacing w:before="65"/>
        <w:ind w:left="976"/>
        <w:jc w:val="left"/>
      </w:pPr>
      <w:r>
        <w:br w:type="column"/>
      </w:r>
      <w:r>
        <w:rPr>
          <w:spacing w:val="-2"/>
        </w:rPr>
        <w:t>PostgreSQL, MongoDB</w:t>
      </w:r>
    </w:p>
    <w:p>
      <w:pPr>
        <w:pStyle w:val="4"/>
        <w:spacing w:before="244"/>
        <w:ind w:left="1807" w:right="1875"/>
        <w:jc w:val="left"/>
      </w:pPr>
      <w:r>
        <w:rPr>
          <w:spacing w:val="-2"/>
        </w:rPr>
        <w:t>Database</w:t>
      </w:r>
    </w:p>
    <w:p>
      <w:pPr>
        <w:pStyle w:val="8"/>
        <w:spacing w:before="7"/>
        <w:jc w:val="left"/>
        <w:rPr>
          <w:b/>
          <w:sz w:val="36"/>
        </w:rPr>
      </w:pPr>
    </w:p>
    <w:p>
      <w:pPr>
        <w:spacing w:before="0"/>
        <w:ind w:left="218" w:right="0" w:firstLine="0"/>
        <w:jc w:val="left"/>
        <w:rPr>
          <w:b/>
          <w:sz w:val="36"/>
        </w:rPr>
      </w:pPr>
      <w:r>
        <w:rPr>
          <w:b/>
          <w:color w:val="FFFFFF"/>
          <w:sz w:val="36"/>
        </w:rPr>
        <w:t>Back-</w:t>
      </w:r>
      <w:r>
        <w:rPr>
          <w:b/>
          <w:color w:val="FFFFFF"/>
          <w:spacing w:val="-5"/>
          <w:sz w:val="36"/>
        </w:rPr>
        <w:t>end</w:t>
      </w:r>
    </w:p>
    <w:p>
      <w:pPr>
        <w:spacing w:after="0"/>
        <w:jc w:val="left"/>
        <w:rPr>
          <w:sz w:val="36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equalWidth="0" w:num="3">
            <w:col w:w="5978" w:space="3802"/>
            <w:col w:w="4110" w:space="40"/>
            <w:col w:w="5110"/>
          </w:cols>
        </w:sect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spacing w:before="9"/>
        <w:jc w:val="left"/>
        <w:rPr>
          <w:b/>
          <w:sz w:val="24"/>
        </w:rPr>
      </w:pPr>
    </w:p>
    <w:p>
      <w:pPr>
        <w:spacing w:before="69"/>
        <w:ind w:left="0" w:right="393" w:firstLine="0"/>
        <w:jc w:val="left"/>
        <w:rPr>
          <w:sz w:val="18"/>
        </w:rPr>
      </w:pPr>
      <w:r>
        <w:pict>
          <v:group id="docshapegroup118" o:spid="_x0000_s1147" o:spt="203" style="position:absolute;left:0pt;margin-left:0pt;margin-top:-20.25pt;height:55.7pt;width:246.3pt;mso-position-horizontal-relative:page;z-index:-251633664;mso-width-relative:page;mso-height-relative:page;" coordorigin="0,-406" coordsize="4926,1114">
            <o:lock v:ext="edit"/>
            <v:shape id="docshape119" o:spid="_x0000_s1148" style="position:absolute;left:0;top:-406;height:1114;width:3324;" fillcolor="#00ACEE" filled="t" stroked="f" coordorigin="0,-406" coordsize="3324,1114" path="m2558,-406l0,-406,0,708,3323,708,3319,679,2666,-350,2620,-391,2558,-406xe">
              <v:path arrowok="t"/>
              <v:fill on="t" focussize="0,0"/>
              <v:stroke on="f"/>
              <v:imagedata o:title=""/>
              <o:lock v:ext="edit"/>
            </v:shape>
            <v:shape id="docshape120" o:spid="_x0000_s1149" style="position:absolute;left:0;top:69;height:639;width:4926;" fillcolor="#000A5D" filled="t" stroked="f" coordorigin="0,70" coordsize="4926,639" path="m4478,70l0,70,0,708,4925,708,4536,100,4525,87,4511,78,4495,72,4478,70xe">
              <v:path arrowok="t"/>
              <v:fill on="t" focussize="0,0"/>
              <v:stroke on="f"/>
              <v:imagedata o:title=""/>
              <o:lock v:ext="edit"/>
            </v:shape>
            <v:shape id="docshape121" o:spid="_x0000_s1150" o:spt="202" type="#_x0000_t202" style="position:absolute;left:0;top:-406;height:1114;width:49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98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6283"/>
                        <w:sz w:val="14"/>
                      </w:rPr>
                      <w:t>©</w:t>
                    </w:r>
                    <w:r>
                      <w:rPr>
                        <w:color w:val="5B6283"/>
                        <w:spacing w:val="75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Hexaware</w:t>
                    </w:r>
                    <w:r>
                      <w:rPr>
                        <w:color w:val="5B6283"/>
                        <w:spacing w:val="72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Technologies.</w:t>
                    </w:r>
                    <w:r>
                      <w:rPr>
                        <w:color w:val="5B6283"/>
                        <w:spacing w:val="79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Confidential</w:t>
                    </w:r>
                    <w:r>
                      <w:rPr>
                        <w:color w:val="5B6283"/>
                        <w:spacing w:val="32"/>
                        <w:sz w:val="14"/>
                      </w:rPr>
                      <w:t xml:space="preserve">  </w:t>
                    </w:r>
                    <w:r>
                      <w:rPr>
                        <w:color w:val="5B6283"/>
                        <w:spacing w:val="-2"/>
                        <w:sz w:val="14"/>
                      </w:rPr>
                      <w:t>briefing.</w:t>
                    </w:r>
                  </w:p>
                </w:txbxContent>
              </v:textbox>
            </v:shape>
          </v:group>
        </w:pict>
      </w:r>
      <w:r>
        <w:rPr>
          <w:sz w:val="18"/>
        </w:rPr>
        <w:t>9</w:t>
      </w:r>
    </w:p>
    <w:p>
      <w:pPr>
        <w:spacing w:after="0"/>
        <w:jc w:val="left"/>
        <w:rPr>
          <w:sz w:val="18"/>
        </w:rPr>
        <w:sectPr>
          <w:type w:val="continuous"/>
          <w:pgSz w:w="19200" w:h="10800" w:orient="landscape"/>
          <w:pgMar w:top="1220" w:right="160" w:bottom="280" w:left="0" w:header="720" w:footer="720" w:gutter="0"/>
          <w:cols w:space="720" w:num="1"/>
        </w:sectPr>
      </w:pPr>
    </w:p>
    <w:p>
      <w:pPr>
        <w:pStyle w:val="2"/>
        <w:spacing w:line="568" w:lineRule="exact"/>
        <w:ind w:left="6260"/>
        <w:jc w:val="left"/>
      </w:pPr>
      <w:r>
        <w:pict>
          <v:group id="docshapegroup122" o:spid="_x0000_s1151" o:spt="203" style="position:absolute;left:0pt;margin-left:0pt;margin-top:0pt;height:540pt;width:960pt;mso-position-horizontal-relative:page;mso-position-vertical-relative:page;z-index:-251632640;mso-width-relative:page;mso-height-relative:page;" coordsize="19200,10800">
            <o:lock v:ext="edit"/>
            <v:shape id="docshape123" o:spid="_x0000_s1152" o:spt="75" type="#_x0000_t75" style="position:absolute;left:0;top:0;height:10800;width:1920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124" o:spid="_x0000_s1153" o:spt="75" type="#_x0000_t75" style="position:absolute;left:74;top:0;height:1047;width:188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125" o:spid="_x0000_s1154" o:spt="75" type="#_x0000_t75" style="position:absolute;left:17498;top:420;height:192;width:144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126" o:spid="_x0000_s1155" o:spt="75" type="#_x0000_t75" style="position:absolute;left:0;top:2757;height:5398;width:2705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127" o:spid="_x0000_s1156" o:spt="75" type="#_x0000_t75" style="position:absolute;left:16039;top:6696;height:4104;width:3161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</v:group>
        </w:pict>
      </w:r>
      <w:r>
        <w:rPr>
          <w:color w:val="9DEDF6"/>
        </w:rPr>
        <w:t>Innovation</w:t>
      </w:r>
      <w:r>
        <w:rPr>
          <w:color w:val="9DEDF6"/>
          <w:spacing w:val="-10"/>
        </w:rPr>
        <w:t xml:space="preserve"> </w:t>
      </w:r>
      <w:r>
        <w:rPr>
          <w:color w:val="9DEDF6"/>
        </w:rPr>
        <w:t>and</w:t>
      </w:r>
      <w:r>
        <w:rPr>
          <w:color w:val="9DEDF6"/>
          <w:spacing w:val="-10"/>
        </w:rPr>
        <w:t xml:space="preserve"> </w:t>
      </w:r>
      <w:r>
        <w:rPr>
          <w:color w:val="9DEDF6"/>
          <w:spacing w:val="-2"/>
        </w:rPr>
        <w:t>Creativity</w:t>
      </w:r>
    </w:p>
    <w:p>
      <w:pPr>
        <w:pStyle w:val="8"/>
        <w:spacing w:before="11"/>
        <w:jc w:val="left"/>
        <w:rPr>
          <w:b/>
          <w:sz w:val="65"/>
        </w:rPr>
      </w:pPr>
    </w:p>
    <w:p>
      <w:pPr>
        <w:pStyle w:val="5"/>
        <w:spacing w:line="240" w:lineRule="auto"/>
        <w:ind w:left="3167"/>
        <w:jc w:val="left"/>
      </w:pPr>
      <w:r>
        <w:rPr>
          <w:color w:val="D7D4F8"/>
        </w:rPr>
        <w:t>Impact</w:t>
      </w:r>
      <w:r>
        <w:rPr>
          <w:color w:val="D7D4F8"/>
          <w:spacing w:val="-5"/>
        </w:rPr>
        <w:t xml:space="preserve"> </w:t>
      </w:r>
      <w:r>
        <w:rPr>
          <w:color w:val="D7D4F8"/>
        </w:rPr>
        <w:t>of</w:t>
      </w:r>
      <w:r>
        <w:rPr>
          <w:color w:val="D7D4F8"/>
          <w:spacing w:val="-8"/>
        </w:rPr>
        <w:t xml:space="preserve"> </w:t>
      </w:r>
      <w:r>
        <w:rPr>
          <w:color w:val="D7D4F8"/>
        </w:rPr>
        <w:t>the</w:t>
      </w:r>
      <w:r>
        <w:rPr>
          <w:color w:val="D7D4F8"/>
          <w:spacing w:val="-7"/>
        </w:rPr>
        <w:t xml:space="preserve"> </w:t>
      </w:r>
      <w:r>
        <w:rPr>
          <w:color w:val="D7D4F8"/>
          <w:spacing w:val="-2"/>
        </w:rPr>
        <w:t>Application:</w:t>
      </w:r>
    </w:p>
    <w:p>
      <w:pPr>
        <w:pStyle w:val="8"/>
        <w:spacing w:before="5"/>
        <w:jc w:val="left"/>
        <w:rPr>
          <w:b/>
          <w:sz w:val="31"/>
        </w:rPr>
      </w:pPr>
    </w:p>
    <w:p>
      <w:pPr>
        <w:pStyle w:val="14"/>
        <w:numPr>
          <w:ilvl w:val="0"/>
          <w:numId w:val="8"/>
        </w:numPr>
        <w:tabs>
          <w:tab w:val="left" w:pos="3281"/>
        </w:tabs>
        <w:spacing w:before="0" w:after="0" w:line="235" w:lineRule="auto"/>
        <w:ind w:left="3167" w:right="2728" w:firstLine="0"/>
        <w:jc w:val="left"/>
        <w:rPr>
          <w:sz w:val="32"/>
        </w:rPr>
      </w:pPr>
      <w:r>
        <w:rPr>
          <w:color w:val="D7D4F8"/>
          <w:sz w:val="32"/>
        </w:rPr>
        <w:t>This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application</w:t>
      </w:r>
      <w:r>
        <w:rPr>
          <w:color w:val="D7D4F8"/>
          <w:spacing w:val="-14"/>
          <w:sz w:val="32"/>
        </w:rPr>
        <w:t xml:space="preserve"> </w:t>
      </w:r>
      <w:r>
        <w:rPr>
          <w:color w:val="D7D4F8"/>
          <w:sz w:val="32"/>
        </w:rPr>
        <w:t>integrates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adaptive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learning,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advanced</w:t>
      </w:r>
      <w:r>
        <w:rPr>
          <w:color w:val="D7D4F8"/>
          <w:spacing w:val="-9"/>
          <w:sz w:val="32"/>
        </w:rPr>
        <w:t xml:space="preserve"> </w:t>
      </w:r>
      <w:r>
        <w:rPr>
          <w:color w:val="D7D4F8"/>
          <w:sz w:val="32"/>
        </w:rPr>
        <w:t>security</w:t>
      </w:r>
      <w:r>
        <w:rPr>
          <w:color w:val="D7D4F8"/>
          <w:spacing w:val="-6"/>
          <w:sz w:val="32"/>
        </w:rPr>
        <w:t xml:space="preserve"> </w:t>
      </w:r>
      <w:r>
        <w:rPr>
          <w:color w:val="D7D4F8"/>
          <w:sz w:val="32"/>
        </w:rPr>
        <w:t>measures,</w:t>
      </w:r>
      <w:r>
        <w:rPr>
          <w:color w:val="D7D4F8"/>
          <w:spacing w:val="-4"/>
          <w:sz w:val="32"/>
        </w:rPr>
        <w:t xml:space="preserve"> </w:t>
      </w:r>
      <w:r>
        <w:rPr>
          <w:color w:val="D7D4F8"/>
          <w:sz w:val="32"/>
        </w:rPr>
        <w:t>and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real-time</w:t>
      </w:r>
      <w:r>
        <w:rPr>
          <w:color w:val="D7D4F8"/>
          <w:spacing w:val="-10"/>
          <w:sz w:val="32"/>
        </w:rPr>
        <w:t xml:space="preserve"> </w:t>
      </w:r>
      <w:r>
        <w:rPr>
          <w:color w:val="D7D4F8"/>
          <w:sz w:val="32"/>
        </w:rPr>
        <w:t>monitoring, significantly</w:t>
      </w:r>
      <w:r>
        <w:rPr>
          <w:color w:val="D7D4F8"/>
          <w:spacing w:val="-2"/>
          <w:sz w:val="32"/>
        </w:rPr>
        <w:t xml:space="preserve"> </w:t>
      </w:r>
      <w:r>
        <w:rPr>
          <w:color w:val="D7D4F8"/>
          <w:sz w:val="32"/>
        </w:rPr>
        <w:t>boosting the fairness, integrity, and efficiency of online assessments.</w:t>
      </w:r>
    </w:p>
    <w:p>
      <w:pPr>
        <w:pStyle w:val="14"/>
        <w:numPr>
          <w:ilvl w:val="0"/>
          <w:numId w:val="8"/>
        </w:numPr>
        <w:tabs>
          <w:tab w:val="left" w:pos="3281"/>
        </w:tabs>
        <w:spacing w:before="0" w:after="0" w:line="384" w:lineRule="exact"/>
        <w:ind w:left="3280" w:right="0" w:hanging="114"/>
        <w:jc w:val="left"/>
        <w:rPr>
          <w:sz w:val="32"/>
        </w:rPr>
      </w:pPr>
      <w:r>
        <w:rPr>
          <w:color w:val="D7D4F8"/>
          <w:sz w:val="32"/>
        </w:rPr>
        <w:t>These</w:t>
      </w:r>
      <w:r>
        <w:rPr>
          <w:color w:val="D7D4F8"/>
          <w:spacing w:val="-19"/>
          <w:sz w:val="32"/>
        </w:rPr>
        <w:t xml:space="preserve"> </w:t>
      </w:r>
      <w:r>
        <w:rPr>
          <w:color w:val="D7D4F8"/>
          <w:sz w:val="32"/>
        </w:rPr>
        <w:t>features</w:t>
      </w:r>
      <w:r>
        <w:rPr>
          <w:color w:val="D7D4F8"/>
          <w:spacing w:val="-18"/>
          <w:sz w:val="32"/>
        </w:rPr>
        <w:t xml:space="preserve"> </w:t>
      </w:r>
      <w:r>
        <w:rPr>
          <w:color w:val="D7D4F8"/>
          <w:sz w:val="32"/>
        </w:rPr>
        <w:t>work</w:t>
      </w:r>
      <w:r>
        <w:rPr>
          <w:color w:val="D7D4F8"/>
          <w:spacing w:val="-14"/>
          <w:sz w:val="32"/>
        </w:rPr>
        <w:t xml:space="preserve"> </w:t>
      </w:r>
      <w:r>
        <w:rPr>
          <w:color w:val="D7D4F8"/>
          <w:sz w:val="32"/>
        </w:rPr>
        <w:t>together</w:t>
      </w:r>
      <w:r>
        <w:rPr>
          <w:color w:val="D7D4F8"/>
          <w:spacing w:val="-16"/>
          <w:sz w:val="32"/>
        </w:rPr>
        <w:t xml:space="preserve"> </w:t>
      </w:r>
      <w:r>
        <w:rPr>
          <w:color w:val="D7D4F8"/>
          <w:sz w:val="32"/>
        </w:rPr>
        <w:t>to</w:t>
      </w:r>
      <w:r>
        <w:rPr>
          <w:color w:val="D7D4F8"/>
          <w:spacing w:val="-18"/>
          <w:sz w:val="32"/>
        </w:rPr>
        <w:t xml:space="preserve"> </w:t>
      </w:r>
      <w:r>
        <w:rPr>
          <w:color w:val="D7D4F8"/>
          <w:sz w:val="32"/>
        </w:rPr>
        <w:t>ensure</w:t>
      </w:r>
      <w:r>
        <w:rPr>
          <w:color w:val="D7D4F8"/>
          <w:spacing w:val="-13"/>
          <w:sz w:val="32"/>
        </w:rPr>
        <w:t xml:space="preserve"> </w:t>
      </w:r>
      <w:r>
        <w:rPr>
          <w:color w:val="D7D4F8"/>
          <w:sz w:val="32"/>
        </w:rPr>
        <w:t>that</w:t>
      </w:r>
      <w:r>
        <w:rPr>
          <w:color w:val="D7D4F8"/>
          <w:spacing w:val="-18"/>
          <w:sz w:val="32"/>
        </w:rPr>
        <w:t xml:space="preserve"> </w:t>
      </w:r>
      <w:r>
        <w:rPr>
          <w:color w:val="D7D4F8"/>
          <w:sz w:val="32"/>
        </w:rPr>
        <w:t>assessments</w:t>
      </w:r>
      <w:r>
        <w:rPr>
          <w:color w:val="D7D4F8"/>
          <w:spacing w:val="-15"/>
          <w:sz w:val="32"/>
        </w:rPr>
        <w:t xml:space="preserve"> </w:t>
      </w:r>
      <w:r>
        <w:rPr>
          <w:color w:val="D7D4F8"/>
          <w:sz w:val="32"/>
        </w:rPr>
        <w:t>accurately</w:t>
      </w:r>
      <w:r>
        <w:rPr>
          <w:color w:val="D7D4F8"/>
          <w:spacing w:val="-18"/>
          <w:sz w:val="32"/>
        </w:rPr>
        <w:t xml:space="preserve"> </w:t>
      </w:r>
      <w:r>
        <w:rPr>
          <w:color w:val="D7D4F8"/>
          <w:sz w:val="32"/>
        </w:rPr>
        <w:t>reflect</w:t>
      </w:r>
      <w:r>
        <w:rPr>
          <w:color w:val="D7D4F8"/>
          <w:spacing w:val="-16"/>
          <w:sz w:val="32"/>
        </w:rPr>
        <w:t xml:space="preserve"> </w:t>
      </w:r>
      <w:r>
        <w:rPr>
          <w:color w:val="D7D4F8"/>
          <w:sz w:val="32"/>
        </w:rPr>
        <w:t>candidates'</w:t>
      </w:r>
      <w:r>
        <w:rPr>
          <w:color w:val="D7D4F8"/>
          <w:spacing w:val="-18"/>
          <w:sz w:val="32"/>
        </w:rPr>
        <w:t xml:space="preserve"> </w:t>
      </w:r>
      <w:r>
        <w:rPr>
          <w:color w:val="D7D4F8"/>
          <w:sz w:val="32"/>
        </w:rPr>
        <w:t>true</w:t>
      </w:r>
      <w:r>
        <w:rPr>
          <w:color w:val="D7D4F8"/>
          <w:spacing w:val="-14"/>
          <w:sz w:val="32"/>
        </w:rPr>
        <w:t xml:space="preserve"> </w:t>
      </w:r>
      <w:r>
        <w:rPr>
          <w:color w:val="D7D4F8"/>
          <w:spacing w:val="-2"/>
          <w:sz w:val="32"/>
        </w:rPr>
        <w:t>abilities,</w:t>
      </w:r>
    </w:p>
    <w:p>
      <w:pPr>
        <w:spacing w:before="0" w:line="388" w:lineRule="exact"/>
        <w:ind w:left="3167" w:right="0" w:firstLine="0"/>
        <w:jc w:val="left"/>
        <w:rPr>
          <w:sz w:val="32"/>
        </w:rPr>
      </w:pPr>
      <w:r>
        <w:rPr>
          <w:color w:val="D7D4F8"/>
          <w:sz w:val="32"/>
        </w:rPr>
        <w:t>thereby</w:t>
      </w:r>
      <w:r>
        <w:rPr>
          <w:color w:val="D7D4F8"/>
          <w:spacing w:val="-7"/>
          <w:sz w:val="32"/>
        </w:rPr>
        <w:t xml:space="preserve"> </w:t>
      </w:r>
      <w:r>
        <w:rPr>
          <w:color w:val="D7D4F8"/>
          <w:sz w:val="32"/>
        </w:rPr>
        <w:t>enhancing</w:t>
      </w:r>
      <w:r>
        <w:rPr>
          <w:color w:val="D7D4F8"/>
          <w:spacing w:val="-16"/>
          <w:sz w:val="32"/>
        </w:rPr>
        <w:t xml:space="preserve"> </w:t>
      </w:r>
      <w:r>
        <w:rPr>
          <w:color w:val="D7D4F8"/>
          <w:sz w:val="32"/>
        </w:rPr>
        <w:t>the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credibility</w:t>
      </w:r>
      <w:r>
        <w:rPr>
          <w:color w:val="D7D4F8"/>
          <w:spacing w:val="-16"/>
          <w:sz w:val="32"/>
        </w:rPr>
        <w:t xml:space="preserve"> </w:t>
      </w:r>
      <w:r>
        <w:rPr>
          <w:color w:val="D7D4F8"/>
          <w:sz w:val="32"/>
        </w:rPr>
        <w:t>of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the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pacing w:val="-2"/>
          <w:sz w:val="32"/>
        </w:rPr>
        <w:t>results.</w:t>
      </w:r>
    </w:p>
    <w:p>
      <w:pPr>
        <w:pStyle w:val="8"/>
        <w:spacing w:before="11"/>
        <w:jc w:val="left"/>
        <w:rPr>
          <w:sz w:val="30"/>
        </w:rPr>
      </w:pPr>
    </w:p>
    <w:p>
      <w:pPr>
        <w:pStyle w:val="5"/>
        <w:spacing w:line="240" w:lineRule="auto"/>
        <w:ind w:left="3167"/>
        <w:jc w:val="left"/>
      </w:pPr>
      <w:r>
        <w:rPr>
          <w:color w:val="D7D4F8"/>
        </w:rPr>
        <w:t>Potential</w:t>
      </w:r>
      <w:r>
        <w:rPr>
          <w:color w:val="D7D4F8"/>
          <w:spacing w:val="-19"/>
        </w:rPr>
        <w:t xml:space="preserve"> </w:t>
      </w:r>
      <w:r>
        <w:rPr>
          <w:color w:val="D7D4F8"/>
        </w:rPr>
        <w:t>Value</w:t>
      </w:r>
      <w:r>
        <w:rPr>
          <w:color w:val="D7D4F8"/>
          <w:spacing w:val="-17"/>
        </w:rPr>
        <w:t xml:space="preserve"> </w:t>
      </w:r>
      <w:r>
        <w:rPr>
          <w:color w:val="D7D4F8"/>
        </w:rPr>
        <w:t>of</w:t>
      </w:r>
      <w:r>
        <w:rPr>
          <w:color w:val="D7D4F8"/>
          <w:spacing w:val="-14"/>
        </w:rPr>
        <w:t xml:space="preserve"> </w:t>
      </w:r>
      <w:r>
        <w:rPr>
          <w:color w:val="D7D4F8"/>
        </w:rPr>
        <w:t>the</w:t>
      </w:r>
      <w:r>
        <w:rPr>
          <w:color w:val="D7D4F8"/>
          <w:spacing w:val="-16"/>
        </w:rPr>
        <w:t xml:space="preserve"> </w:t>
      </w:r>
      <w:r>
        <w:rPr>
          <w:color w:val="D7D4F8"/>
          <w:spacing w:val="-2"/>
        </w:rPr>
        <w:t>Application:</w:t>
      </w:r>
    </w:p>
    <w:p>
      <w:pPr>
        <w:pStyle w:val="8"/>
        <w:spacing w:before="5"/>
        <w:jc w:val="left"/>
        <w:rPr>
          <w:b/>
          <w:sz w:val="31"/>
        </w:rPr>
      </w:pPr>
    </w:p>
    <w:p>
      <w:pPr>
        <w:pStyle w:val="14"/>
        <w:numPr>
          <w:ilvl w:val="0"/>
          <w:numId w:val="8"/>
        </w:numPr>
        <w:tabs>
          <w:tab w:val="left" w:pos="3281"/>
        </w:tabs>
        <w:spacing w:before="0" w:after="0" w:line="235" w:lineRule="auto"/>
        <w:ind w:left="3167" w:right="2966" w:firstLine="0"/>
        <w:jc w:val="left"/>
        <w:rPr>
          <w:sz w:val="32"/>
        </w:rPr>
      </w:pPr>
      <w:r>
        <w:rPr>
          <w:color w:val="D7D4F8"/>
          <w:sz w:val="32"/>
        </w:rPr>
        <w:t>This</w:t>
      </w:r>
      <w:r>
        <w:rPr>
          <w:color w:val="D7D4F8"/>
          <w:spacing w:val="-9"/>
          <w:sz w:val="32"/>
        </w:rPr>
        <w:t xml:space="preserve"> </w:t>
      </w:r>
      <w:r>
        <w:rPr>
          <w:color w:val="D7D4F8"/>
          <w:sz w:val="32"/>
        </w:rPr>
        <w:t>application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is</w:t>
      </w:r>
      <w:r>
        <w:rPr>
          <w:color w:val="D7D4F8"/>
          <w:spacing w:val="-9"/>
          <w:sz w:val="32"/>
        </w:rPr>
        <w:t xml:space="preserve"> </w:t>
      </w:r>
      <w:r>
        <w:rPr>
          <w:color w:val="D7D4F8"/>
          <w:sz w:val="32"/>
        </w:rPr>
        <w:t>poised</w:t>
      </w:r>
      <w:r>
        <w:rPr>
          <w:color w:val="D7D4F8"/>
          <w:spacing w:val="-5"/>
          <w:sz w:val="32"/>
        </w:rPr>
        <w:t xml:space="preserve"> </w:t>
      </w:r>
      <w:r>
        <w:rPr>
          <w:color w:val="D7D4F8"/>
          <w:sz w:val="32"/>
        </w:rPr>
        <w:t>to</w:t>
      </w:r>
      <w:r>
        <w:rPr>
          <w:color w:val="D7D4F8"/>
          <w:spacing w:val="-7"/>
          <w:sz w:val="32"/>
        </w:rPr>
        <w:t xml:space="preserve"> </w:t>
      </w:r>
      <w:r>
        <w:rPr>
          <w:color w:val="D7D4F8"/>
          <w:sz w:val="32"/>
        </w:rPr>
        <w:t>become</w:t>
      </w:r>
      <w:r>
        <w:rPr>
          <w:color w:val="D7D4F8"/>
          <w:spacing w:val="-1"/>
          <w:sz w:val="32"/>
        </w:rPr>
        <w:t xml:space="preserve"> </w:t>
      </w:r>
      <w:r>
        <w:rPr>
          <w:color w:val="D7D4F8"/>
          <w:sz w:val="32"/>
        </w:rPr>
        <w:t>the</w:t>
      </w:r>
      <w:r>
        <w:rPr>
          <w:color w:val="D7D4F8"/>
          <w:spacing w:val="-7"/>
          <w:sz w:val="32"/>
        </w:rPr>
        <w:t xml:space="preserve"> </w:t>
      </w:r>
      <w:r>
        <w:rPr>
          <w:color w:val="D7D4F8"/>
          <w:sz w:val="32"/>
        </w:rPr>
        <w:t>go-to</w:t>
      </w:r>
      <w:r>
        <w:rPr>
          <w:color w:val="D7D4F8"/>
          <w:spacing w:val="-5"/>
          <w:sz w:val="32"/>
        </w:rPr>
        <w:t xml:space="preserve"> </w:t>
      </w:r>
      <w:r>
        <w:rPr>
          <w:color w:val="D7D4F8"/>
          <w:sz w:val="32"/>
        </w:rPr>
        <w:t>solution</w:t>
      </w:r>
      <w:r>
        <w:rPr>
          <w:color w:val="D7D4F8"/>
          <w:spacing w:val="-7"/>
          <w:sz w:val="32"/>
        </w:rPr>
        <w:t xml:space="preserve"> </w:t>
      </w:r>
      <w:r>
        <w:rPr>
          <w:color w:val="D7D4F8"/>
          <w:sz w:val="32"/>
        </w:rPr>
        <w:t>for</w:t>
      </w:r>
      <w:r>
        <w:rPr>
          <w:color w:val="D7D4F8"/>
          <w:spacing w:val="-6"/>
          <w:sz w:val="32"/>
        </w:rPr>
        <w:t xml:space="preserve"> </w:t>
      </w:r>
      <w:r>
        <w:rPr>
          <w:color w:val="D7D4F8"/>
          <w:sz w:val="32"/>
        </w:rPr>
        <w:t>those</w:t>
      </w:r>
      <w:r>
        <w:rPr>
          <w:color w:val="D7D4F8"/>
          <w:spacing w:val="-3"/>
          <w:sz w:val="32"/>
        </w:rPr>
        <w:t xml:space="preserve"> </w:t>
      </w:r>
      <w:r>
        <w:rPr>
          <w:color w:val="D7D4F8"/>
          <w:sz w:val="32"/>
        </w:rPr>
        <w:t>seeking</w:t>
      </w:r>
      <w:r>
        <w:rPr>
          <w:color w:val="D7D4F8"/>
          <w:spacing w:val="-6"/>
          <w:sz w:val="32"/>
        </w:rPr>
        <w:t xml:space="preserve"> </w:t>
      </w:r>
      <w:r>
        <w:rPr>
          <w:color w:val="D7D4F8"/>
          <w:sz w:val="32"/>
        </w:rPr>
        <w:t>reliable</w:t>
      </w:r>
      <w:r>
        <w:rPr>
          <w:color w:val="D7D4F8"/>
          <w:spacing w:val="-6"/>
          <w:sz w:val="32"/>
        </w:rPr>
        <w:t xml:space="preserve"> </w:t>
      </w:r>
      <w:r>
        <w:rPr>
          <w:color w:val="D7D4F8"/>
          <w:sz w:val="32"/>
        </w:rPr>
        <w:t>and</w:t>
      </w:r>
      <w:r>
        <w:rPr>
          <w:color w:val="D7D4F8"/>
          <w:spacing w:val="-8"/>
          <w:sz w:val="32"/>
        </w:rPr>
        <w:t xml:space="preserve"> </w:t>
      </w:r>
      <w:r>
        <w:rPr>
          <w:color w:val="D7D4F8"/>
          <w:sz w:val="32"/>
        </w:rPr>
        <w:t xml:space="preserve">secure online </w:t>
      </w:r>
      <w:r>
        <w:rPr>
          <w:color w:val="D7D4F8"/>
          <w:spacing w:val="-2"/>
          <w:sz w:val="32"/>
        </w:rPr>
        <w:t>assessments.</w:t>
      </w:r>
    </w:p>
    <w:p>
      <w:pPr>
        <w:pStyle w:val="14"/>
        <w:numPr>
          <w:ilvl w:val="0"/>
          <w:numId w:val="8"/>
        </w:numPr>
        <w:tabs>
          <w:tab w:val="left" w:pos="3281"/>
        </w:tabs>
        <w:spacing w:before="3" w:after="0" w:line="235" w:lineRule="auto"/>
        <w:ind w:left="3167" w:right="3585" w:firstLine="0"/>
        <w:jc w:val="left"/>
        <w:rPr>
          <w:sz w:val="32"/>
        </w:rPr>
      </w:pPr>
      <w:r>
        <w:rPr>
          <w:color w:val="D7D4F8"/>
          <w:sz w:val="32"/>
        </w:rPr>
        <w:t>Its</w:t>
      </w:r>
      <w:r>
        <w:rPr>
          <w:color w:val="D7D4F8"/>
          <w:spacing w:val="-14"/>
          <w:sz w:val="32"/>
        </w:rPr>
        <w:t xml:space="preserve"> </w:t>
      </w:r>
      <w:r>
        <w:rPr>
          <w:color w:val="D7D4F8"/>
          <w:sz w:val="32"/>
        </w:rPr>
        <w:t>emphasis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on</w:t>
      </w:r>
      <w:r>
        <w:rPr>
          <w:color w:val="D7D4F8"/>
          <w:spacing w:val="-10"/>
          <w:sz w:val="32"/>
        </w:rPr>
        <w:t xml:space="preserve"> </w:t>
      </w:r>
      <w:r>
        <w:rPr>
          <w:color w:val="D7D4F8"/>
          <w:sz w:val="32"/>
        </w:rPr>
        <w:t>fairness,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robust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security,</w:t>
      </w:r>
      <w:r>
        <w:rPr>
          <w:color w:val="D7D4F8"/>
          <w:spacing w:val="-8"/>
          <w:sz w:val="32"/>
        </w:rPr>
        <w:t xml:space="preserve"> </w:t>
      </w:r>
      <w:r>
        <w:rPr>
          <w:color w:val="D7D4F8"/>
          <w:sz w:val="32"/>
        </w:rPr>
        <w:t>and</w:t>
      </w:r>
      <w:r>
        <w:rPr>
          <w:color w:val="D7D4F8"/>
          <w:spacing w:val="-14"/>
          <w:sz w:val="32"/>
        </w:rPr>
        <w:t xml:space="preserve"> </w:t>
      </w:r>
      <w:r>
        <w:rPr>
          <w:color w:val="D7D4F8"/>
          <w:sz w:val="32"/>
        </w:rPr>
        <w:t>personalized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feedback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can</w:t>
      </w:r>
      <w:r>
        <w:rPr>
          <w:color w:val="D7D4F8"/>
          <w:spacing w:val="-11"/>
          <w:sz w:val="32"/>
        </w:rPr>
        <w:t xml:space="preserve"> </w:t>
      </w:r>
      <w:r>
        <w:rPr>
          <w:color w:val="D7D4F8"/>
          <w:sz w:val="32"/>
        </w:rPr>
        <w:t>drive</w:t>
      </w:r>
      <w:r>
        <w:rPr>
          <w:color w:val="D7D4F8"/>
          <w:spacing w:val="-10"/>
          <w:sz w:val="32"/>
        </w:rPr>
        <w:t xml:space="preserve"> </w:t>
      </w:r>
      <w:r>
        <w:rPr>
          <w:color w:val="D7D4F8"/>
          <w:sz w:val="32"/>
        </w:rPr>
        <w:t>broad</w:t>
      </w:r>
      <w:r>
        <w:rPr>
          <w:color w:val="D7D4F8"/>
          <w:spacing w:val="-12"/>
          <w:sz w:val="32"/>
        </w:rPr>
        <w:t xml:space="preserve"> </w:t>
      </w:r>
      <w:r>
        <w:rPr>
          <w:color w:val="D7D4F8"/>
          <w:sz w:val="32"/>
        </w:rPr>
        <w:t>adoption, leading to improved learning outcomes and more precise candidate</w:t>
      </w:r>
      <w:r>
        <w:rPr>
          <w:color w:val="D7D4F8"/>
          <w:spacing w:val="-2"/>
          <w:sz w:val="32"/>
        </w:rPr>
        <w:t xml:space="preserve"> </w:t>
      </w:r>
      <w:r>
        <w:rPr>
          <w:color w:val="D7D4F8"/>
          <w:sz w:val="32"/>
        </w:rPr>
        <w:t>evaluations.</w:t>
      </w:r>
    </w:p>
    <w:p>
      <w:pPr>
        <w:spacing w:after="0" w:line="235" w:lineRule="auto"/>
        <w:jc w:val="left"/>
        <w:rPr>
          <w:sz w:val="32"/>
        </w:rPr>
        <w:sectPr>
          <w:pgSz w:w="19200" w:h="10800" w:orient="landscape"/>
          <w:pgMar w:top="420" w:right="160" w:bottom="280" w:left="0" w:header="720" w:footer="720" w:gutter="0"/>
          <w:cols w:space="720" w:num="1"/>
        </w:sectPr>
      </w:pPr>
    </w:p>
    <w:p>
      <w:pPr>
        <w:pStyle w:val="2"/>
        <w:ind w:left="1461" w:right="2209" w:firstLine="2881" w:firstLineChars="600"/>
        <w:jc w:val="left"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11111230</wp:posOffset>
            </wp:positionH>
            <wp:positionV relativeFrom="paragraph">
              <wp:posOffset>50800</wp:posOffset>
            </wp:positionV>
            <wp:extent cx="914400" cy="121920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Scalability,</w:t>
      </w:r>
      <w:r>
        <w:rPr>
          <w:spacing w:val="-24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2"/>
        </w:rPr>
        <w:t>Security</w:t>
      </w: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spacing w:before="2"/>
        <w:jc w:val="left"/>
        <w:rPr>
          <w:b/>
          <w:sz w:val="15"/>
        </w:rPr>
      </w:pPr>
    </w:p>
    <w:p>
      <w:pPr>
        <w:pStyle w:val="3"/>
        <w:spacing w:before="20"/>
        <w:jc w:val="left"/>
        <w:rPr>
          <w:sz w:val="28"/>
        </w:rPr>
      </w:pPr>
      <w:r>
        <w:rPr>
          <w:color w:val="4156F0"/>
          <w:spacing w:val="-2"/>
        </w:rPr>
        <w:t>Scalability</w:t>
      </w:r>
      <w:r>
        <w:rPr>
          <w:spacing w:val="-2"/>
          <w:sz w:val="28"/>
        </w:rPr>
        <w:t>:</w:t>
      </w:r>
    </w:p>
    <w:p>
      <w:pPr>
        <w:pStyle w:val="8"/>
        <w:spacing w:before="6"/>
        <w:jc w:val="left"/>
        <w:rPr>
          <w:b/>
          <w:sz w:val="54"/>
        </w:rPr>
      </w:pPr>
    </w:p>
    <w:p>
      <w:pPr>
        <w:pStyle w:val="14"/>
        <w:numPr>
          <w:ilvl w:val="0"/>
          <w:numId w:val="9"/>
        </w:numPr>
        <w:tabs>
          <w:tab w:val="left" w:pos="3154"/>
        </w:tabs>
        <w:spacing w:before="0" w:after="0" w:line="339" w:lineRule="exact"/>
        <w:ind w:left="3153" w:right="0" w:hanging="101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efficiently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handle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growing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users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assessments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without</w:t>
      </w:r>
    </w:p>
    <w:p>
      <w:pPr>
        <w:spacing w:before="0" w:line="336" w:lineRule="exact"/>
        <w:ind w:left="3053" w:right="0" w:firstLine="0"/>
        <w:jc w:val="left"/>
        <w:rPr>
          <w:b/>
          <w:sz w:val="28"/>
        </w:rPr>
      </w:pPr>
      <w:r>
        <w:rPr>
          <w:b/>
          <w:sz w:val="28"/>
        </w:rPr>
        <w:t>compromising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reliability.</w:t>
      </w:r>
    </w:p>
    <w:p>
      <w:pPr>
        <w:pStyle w:val="14"/>
        <w:numPr>
          <w:ilvl w:val="0"/>
          <w:numId w:val="9"/>
        </w:numPr>
        <w:tabs>
          <w:tab w:val="left" w:pos="3154"/>
        </w:tabs>
        <w:spacing w:before="2" w:after="0" w:line="235" w:lineRule="auto"/>
        <w:ind w:left="3053" w:right="5053" w:firstLine="0"/>
        <w:jc w:val="left"/>
        <w:rPr>
          <w:b/>
          <w:sz w:val="28"/>
        </w:rPr>
      </w:pPr>
      <w:r>
        <w:rPr>
          <w:b/>
          <w:sz w:val="28"/>
        </w:rPr>
        <w:t>Its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modular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flexible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allows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easy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integration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seamless expansion to accommodate increasing demand.</w:t>
      </w:r>
    </w:p>
    <w:p>
      <w:pPr>
        <w:pStyle w:val="8"/>
        <w:spacing w:before="2"/>
        <w:jc w:val="left"/>
        <w:rPr>
          <w:b/>
          <w:sz w:val="27"/>
        </w:rPr>
      </w:pPr>
    </w:p>
    <w:p>
      <w:pPr>
        <w:pStyle w:val="3"/>
        <w:jc w:val="left"/>
        <w:rPr>
          <w:sz w:val="28"/>
        </w:rPr>
      </w:pPr>
      <w:r>
        <w:rPr>
          <w:color w:val="4156F0"/>
          <w:spacing w:val="-2"/>
        </w:rPr>
        <w:t>Performance</w:t>
      </w:r>
      <w:r>
        <w:rPr>
          <w:spacing w:val="-2"/>
          <w:sz w:val="28"/>
        </w:rPr>
        <w:t>:</w:t>
      </w:r>
    </w:p>
    <w:p>
      <w:pPr>
        <w:pStyle w:val="14"/>
        <w:numPr>
          <w:ilvl w:val="0"/>
          <w:numId w:val="9"/>
        </w:numPr>
        <w:tabs>
          <w:tab w:val="left" w:pos="3154"/>
        </w:tabs>
        <w:spacing w:before="329" w:after="0" w:line="339" w:lineRule="exact"/>
        <w:ind w:left="3153" w:right="0" w:hanging="101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delivers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fast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responsive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experiences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through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optimized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algorithms</w:t>
      </w:r>
      <w:r>
        <w:rPr>
          <w:b/>
          <w:spacing w:val="-13"/>
          <w:sz w:val="28"/>
        </w:rPr>
        <w:t xml:space="preserve"> </w:t>
      </w:r>
      <w:r>
        <w:rPr>
          <w:b/>
          <w:spacing w:val="-5"/>
          <w:sz w:val="28"/>
        </w:rPr>
        <w:t>and</w:t>
      </w:r>
    </w:p>
    <w:p>
      <w:pPr>
        <w:spacing w:before="0" w:line="336" w:lineRule="exact"/>
        <w:ind w:left="305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streamlined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workflows.</w:t>
      </w:r>
    </w:p>
    <w:p>
      <w:pPr>
        <w:pStyle w:val="14"/>
        <w:numPr>
          <w:ilvl w:val="0"/>
          <w:numId w:val="9"/>
        </w:numPr>
        <w:tabs>
          <w:tab w:val="left" w:pos="3154"/>
        </w:tabs>
        <w:spacing w:before="3" w:after="0" w:line="235" w:lineRule="auto"/>
        <w:ind w:left="3053" w:right="4814" w:firstLine="0"/>
        <w:jc w:val="left"/>
        <w:rPr>
          <w:b/>
          <w:sz w:val="28"/>
        </w:rPr>
      </w:pPr>
      <w:r>
        <w:rPr>
          <w:b/>
          <w:sz w:val="28"/>
        </w:rPr>
        <w:t>Real-time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processing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capabilities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enable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immediate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feedback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results,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enhancing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overall efficiency of the assessment process.</w:t>
      </w:r>
    </w:p>
    <w:p>
      <w:pPr>
        <w:pStyle w:val="8"/>
        <w:spacing w:before="1"/>
        <w:jc w:val="left"/>
        <w:rPr>
          <w:b/>
          <w:sz w:val="27"/>
        </w:rPr>
      </w:pPr>
    </w:p>
    <w:p>
      <w:pPr>
        <w:pStyle w:val="3"/>
        <w:jc w:val="left"/>
        <w:rPr>
          <w:sz w:val="28"/>
        </w:rPr>
      </w:pPr>
      <w:r>
        <w:rPr>
          <w:color w:val="4156F0"/>
          <w:spacing w:val="-2"/>
        </w:rPr>
        <w:t>Security</w:t>
      </w:r>
      <w:r>
        <w:rPr>
          <w:spacing w:val="-2"/>
          <w:sz w:val="28"/>
        </w:rPr>
        <w:t>:</w:t>
      </w:r>
    </w:p>
    <w:p>
      <w:pPr>
        <w:pStyle w:val="14"/>
        <w:numPr>
          <w:ilvl w:val="0"/>
          <w:numId w:val="9"/>
        </w:numPr>
        <w:tabs>
          <w:tab w:val="left" w:pos="3154"/>
        </w:tabs>
        <w:spacing w:before="336" w:after="0" w:line="235" w:lineRule="auto"/>
        <w:ind w:left="3053" w:right="4280" w:firstLine="0"/>
        <w:jc w:val="left"/>
        <w:rPr>
          <w:b/>
          <w:sz w:val="28"/>
        </w:rPr>
      </w:pPr>
      <w:r>
        <w:rPr>
          <w:b/>
          <w:sz w:val="28"/>
        </w:rPr>
        <w:t>Advanced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measures,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including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encryption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multi-factor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authentication,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protect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sensitive data and maintain the integrity of assessments.</w:t>
      </w:r>
    </w:p>
    <w:p>
      <w:pPr>
        <w:pStyle w:val="14"/>
        <w:numPr>
          <w:ilvl w:val="0"/>
          <w:numId w:val="9"/>
        </w:numPr>
        <w:tabs>
          <w:tab w:val="left" w:pos="3154"/>
        </w:tabs>
        <w:spacing w:before="2" w:after="0" w:line="235" w:lineRule="auto"/>
        <w:ind w:left="3053" w:right="4814" w:firstLine="0"/>
        <w:jc w:val="left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monitoring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threat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proactively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identify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mitigate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potential security risks and breaches.</w:t>
      </w:r>
    </w:p>
    <w:p>
      <w:pPr>
        <w:pStyle w:val="8"/>
        <w:jc w:val="left"/>
        <w:rPr>
          <w:b/>
          <w:sz w:val="20"/>
        </w:rPr>
      </w:pPr>
    </w:p>
    <w:p>
      <w:pPr>
        <w:pStyle w:val="8"/>
        <w:jc w:val="left"/>
        <w:rPr>
          <w:b/>
          <w:sz w:val="20"/>
        </w:rPr>
      </w:pPr>
    </w:p>
    <w:p>
      <w:pPr>
        <w:pStyle w:val="8"/>
        <w:spacing w:before="3"/>
        <w:jc w:val="left"/>
        <w:rPr>
          <w:b/>
          <w:sz w:val="22"/>
        </w:rPr>
      </w:pPr>
    </w:p>
    <w:p>
      <w:pPr>
        <w:spacing w:before="69"/>
        <w:ind w:left="0" w:right="393" w:firstLine="0"/>
        <w:jc w:val="left"/>
        <w:rPr>
          <w:sz w:val="18"/>
        </w:rPr>
      </w:pPr>
      <w:r>
        <w:pict>
          <v:group id="docshapegroup128" o:spid="_x0000_s1157" o:spt="203" style="position:absolute;left:0pt;margin-left:0pt;margin-top:-20.25pt;height:55.7pt;width:246.3pt;mso-position-horizontal-relative:page;z-index:251671552;mso-width-relative:page;mso-height-relative:page;" coordorigin="0,-406" coordsize="4926,1114">
            <o:lock v:ext="edit"/>
            <v:shape id="docshape129" o:spid="_x0000_s1158" style="position:absolute;left:0;top:-406;height:1114;width:3324;" fillcolor="#00ACEE" filled="t" stroked="f" coordorigin="0,-406" coordsize="3324,1114" path="m2558,-406l0,-406,0,708,3323,708,3319,679,2666,-350,2620,-391,2558,-406xe">
              <v:path arrowok="t"/>
              <v:fill on="t" focussize="0,0"/>
              <v:stroke on="f"/>
              <v:imagedata o:title=""/>
              <o:lock v:ext="edit"/>
            </v:shape>
            <v:shape id="docshape130" o:spid="_x0000_s1159" style="position:absolute;left:0;top:69;height:639;width:4926;" fillcolor="#000A5D" filled="t" stroked="f" coordorigin="0,70" coordsize="4926,639" path="m4478,70l0,70,0,708,4925,708,4536,100,4525,87,4511,78,4495,72,4478,70xe">
              <v:path arrowok="t"/>
              <v:fill on="t" focussize="0,0"/>
              <v:stroke on="f"/>
              <v:imagedata o:title=""/>
              <o:lock v:ext="edit"/>
            </v:shape>
            <v:shape id="docshape131" o:spid="_x0000_s1160" o:spt="202" type="#_x0000_t202" style="position:absolute;left:0;top:-406;height:1114;width:49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98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6283"/>
                        <w:sz w:val="14"/>
                      </w:rPr>
                      <w:t>©</w:t>
                    </w:r>
                    <w:r>
                      <w:rPr>
                        <w:color w:val="5B6283"/>
                        <w:spacing w:val="75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Hexaware</w:t>
                    </w:r>
                    <w:r>
                      <w:rPr>
                        <w:color w:val="5B6283"/>
                        <w:spacing w:val="72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Technologies.</w:t>
                    </w:r>
                    <w:r>
                      <w:rPr>
                        <w:color w:val="5B6283"/>
                        <w:spacing w:val="79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Confidential</w:t>
                    </w:r>
                    <w:r>
                      <w:rPr>
                        <w:color w:val="5B6283"/>
                        <w:spacing w:val="32"/>
                        <w:sz w:val="14"/>
                      </w:rPr>
                      <w:t xml:space="preserve">  </w:t>
                    </w:r>
                    <w:r>
                      <w:rPr>
                        <w:color w:val="5B6283"/>
                        <w:spacing w:val="-2"/>
                        <w:sz w:val="14"/>
                      </w:rPr>
                      <w:t>briefing.</w:t>
                    </w:r>
                  </w:p>
                </w:txbxContent>
              </v:textbox>
            </v:shape>
          </v:group>
        </w:pict>
      </w:r>
      <w:r>
        <w:rPr>
          <w:spacing w:val="-5"/>
          <w:sz w:val="18"/>
        </w:rPr>
        <w:t>11</w:t>
      </w:r>
    </w:p>
    <w:p>
      <w:pPr>
        <w:spacing w:after="0"/>
        <w:jc w:val="left"/>
        <w:rPr>
          <w:sz w:val="18"/>
        </w:rPr>
        <w:sectPr>
          <w:pgSz w:w="19200" w:h="10800" w:orient="landscape"/>
          <w:pgMar w:top="340" w:right="160" w:bottom="0" w:left="0" w:header="720" w:footer="720" w:gutter="0"/>
          <w:cols w:space="720" w:num="1"/>
        </w:sectPr>
      </w:pPr>
    </w:p>
    <w:p>
      <w:pPr>
        <w:pStyle w:val="2"/>
        <w:ind w:left="2853" w:firstLine="480" w:firstLineChars="100"/>
        <w:jc w:val="left"/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11111230</wp:posOffset>
            </wp:positionH>
            <wp:positionV relativeFrom="paragraph">
              <wp:posOffset>50800</wp:posOffset>
            </wp:positionV>
            <wp:extent cx="914400" cy="121920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Best</w:t>
      </w:r>
      <w:r>
        <w:rPr>
          <w:spacing w:val="-12"/>
        </w:rPr>
        <w:t xml:space="preserve"> </w:t>
      </w:r>
      <w:r>
        <w:t>Practices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Standards</w:t>
      </w:r>
      <w:r>
        <w:rPr>
          <w:spacing w:val="-10"/>
        </w:rPr>
        <w:t xml:space="preserve"> </w:t>
      </w:r>
      <w:r>
        <w:rPr>
          <w:spacing w:val="-2"/>
        </w:rPr>
        <w:t>Followed: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sz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720" w:firstLineChars="200"/>
        <w:jc w:val="left"/>
        <w:rPr>
          <w:rFonts w:hint="default"/>
          <w:lang w:val="en-IN"/>
        </w:rPr>
      </w:pPr>
      <w:r>
        <w:rPr>
          <w:rStyle w:val="11"/>
          <w:b/>
          <w:bCs/>
          <w:color w:val="0000FF"/>
        </w:rPr>
        <w:t>Assessment Validity and Reliability</w:t>
      </w:r>
      <w:r>
        <w:rPr>
          <w:rStyle w:val="11"/>
          <w:rFonts w:hint="default"/>
          <w:b/>
          <w:bCs/>
          <w:color w:val="0000FF"/>
          <w:lang w:val="en-I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990" w:firstLineChars="450"/>
        <w:jc w:val="left"/>
        <w:rPr>
          <w:sz w:val="22"/>
          <w:szCs w:val="22"/>
        </w:rPr>
      </w:pPr>
      <w:r>
        <w:rPr>
          <w:rStyle w:val="11"/>
          <w:sz w:val="22"/>
          <w:szCs w:val="22"/>
        </w:rPr>
        <w:t>Item Analysis:</w:t>
      </w:r>
      <w:r>
        <w:rPr>
          <w:sz w:val="22"/>
          <w:szCs w:val="22"/>
        </w:rPr>
        <w:t xml:space="preserve"> Use statistical methods to analyze the reliability and validity of assessment items (questions) and ensure they accurately measure what they are intended to.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990" w:firstLineChars="450"/>
        <w:jc w:val="left"/>
        <w:rPr>
          <w:sz w:val="22"/>
          <w:szCs w:val="22"/>
        </w:rPr>
      </w:pPr>
      <w:r>
        <w:rPr>
          <w:rStyle w:val="11"/>
          <w:sz w:val="22"/>
          <w:szCs w:val="22"/>
        </w:rPr>
        <w:t>Fairness:</w:t>
      </w:r>
      <w:r>
        <w:rPr>
          <w:sz w:val="22"/>
          <w:szCs w:val="22"/>
        </w:rPr>
        <w:t xml:space="preserve"> Ensure assessments are free from bias and are fair to all test-takers, considering various cultural, linguistic, and educational backgrounds.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leftChars="0" w:firstLine="900" w:firstLineChars="250"/>
        <w:jc w:val="left"/>
        <w:rPr>
          <w:rStyle w:val="11"/>
          <w:rFonts w:hint="default"/>
          <w:b/>
          <w:bCs/>
          <w:lang w:val="en-IN"/>
        </w:rPr>
      </w:pPr>
      <w:r>
        <w:rPr>
          <w:rStyle w:val="11"/>
          <w:b/>
          <w:bCs/>
          <w:color w:val="0000FF"/>
        </w:rPr>
        <w:t>Compliance and Standards</w:t>
      </w:r>
      <w:r>
        <w:rPr>
          <w:rStyle w:val="11"/>
          <w:rFonts w:hint="default"/>
          <w:b/>
          <w:bCs/>
          <w:color w:val="0000FF"/>
          <w:lang w:val="en-IN"/>
        </w:rPr>
        <w:t>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leftChars="0" w:firstLine="900" w:firstLineChars="450"/>
        <w:jc w:val="left"/>
        <w:rPr>
          <w:b w:val="0"/>
          <w:bCs w:val="0"/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Industry Standards:</w:t>
      </w:r>
      <w:r>
        <w:rPr>
          <w:b w:val="0"/>
          <w:bCs w:val="0"/>
          <w:sz w:val="20"/>
          <w:szCs w:val="20"/>
        </w:rPr>
        <w:t xml:space="preserve"> Follow relevant industry standards such as IEEE (Institute of Electrical and Electronics Engineers) for software development and ISO (International Organization for Standardization) standards for quality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leftChars="0" w:firstLine="900" w:firstLineChars="45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management.</w:t>
      </w:r>
    </w:p>
    <w:p>
      <w:pPr>
        <w:pStyle w:val="10"/>
        <w:keepNext w:val="0"/>
        <w:keepLines w:val="0"/>
        <w:widowControl/>
        <w:suppressLineNumbers w:val="0"/>
        <w:spacing w:line="240" w:lineRule="auto"/>
        <w:ind w:firstLine="904" w:firstLineChars="450"/>
        <w:jc w:val="left"/>
      </w:pPr>
      <w:r>
        <w:rPr>
          <w:b/>
          <w:bCs/>
          <w:sz w:val="20"/>
          <w:szCs w:val="20"/>
        </w:rPr>
        <w:t>Educational Standards:</w:t>
      </w:r>
      <w:r>
        <w:t xml:space="preserve"> </w:t>
      </w:r>
      <w:r>
        <w:rPr>
          <w:sz w:val="22"/>
          <w:szCs w:val="22"/>
        </w:rPr>
        <w:t>Align with educational and assessment standards relevant to the target audience, such as those set by educational institutions or accrediting bodies.</w:t>
      </w:r>
    </w:p>
    <w:p>
      <w:pPr>
        <w:pStyle w:val="4"/>
        <w:keepNext w:val="0"/>
        <w:keepLines w:val="0"/>
        <w:widowControl/>
        <w:suppressLineNumbers w:val="0"/>
        <w:ind w:firstLine="720" w:firstLineChars="200"/>
        <w:jc w:val="left"/>
        <w:rPr>
          <w:color w:val="0000FF"/>
        </w:rPr>
      </w:pPr>
      <w:r>
        <w:rPr>
          <w:rStyle w:val="11"/>
          <w:b/>
          <w:bCs/>
          <w:color w:val="0000FF"/>
        </w:rPr>
        <w:t>Feedback and Improvement: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990" w:firstLineChars="450"/>
        <w:jc w:val="left"/>
      </w:pPr>
      <w:r>
        <w:rPr>
          <w:rStyle w:val="11"/>
        </w:rPr>
        <w:t>User Feedback:</w:t>
      </w:r>
      <w:r>
        <w:t xml:space="preserve"> Collect and analyze user feedback regularly to identify areas for improvement.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990" w:firstLineChars="450"/>
        <w:jc w:val="left"/>
      </w:pPr>
      <w:r>
        <w:rPr>
          <w:rStyle w:val="11"/>
        </w:rPr>
        <w:t>Continuous Improvement:</w:t>
      </w:r>
      <w:r>
        <w:t xml:space="preserve"> Implement a process for continuous improvement based on feedback, technological advancements, and evolving best practices.</w:t>
      </w:r>
    </w:p>
    <w:p>
      <w:pPr>
        <w:pStyle w:val="4"/>
        <w:keepNext w:val="0"/>
        <w:keepLines w:val="0"/>
        <w:widowControl/>
        <w:suppressLineNumbers w:val="0"/>
        <w:ind w:firstLine="720" w:firstLineChars="200"/>
        <w:jc w:val="left"/>
        <w:rPr>
          <w:rFonts w:hint="default"/>
          <w:color w:val="0000FF"/>
          <w:lang w:val="en-IN"/>
        </w:rPr>
      </w:pPr>
      <w:r>
        <w:rPr>
          <w:rStyle w:val="11"/>
          <w:b/>
          <w:bCs/>
          <w:color w:val="0000FF"/>
        </w:rPr>
        <w:t>Data Security and Compliance</w:t>
      </w:r>
      <w:r>
        <w:rPr>
          <w:rStyle w:val="11"/>
          <w:rFonts w:hint="default"/>
          <w:b/>
          <w:bCs/>
          <w:color w:val="0000FF"/>
          <w:lang w:val="en-I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990" w:firstLineChars="450"/>
        <w:jc w:val="left"/>
      </w:pPr>
      <w:r>
        <w:rPr>
          <w:rStyle w:val="11"/>
        </w:rPr>
        <w:t>Compliance</w:t>
      </w:r>
      <w:r>
        <w:t>: Ensure the platform adheres to relevant data protection regulations such as GDPR, HIPAA, or FERPA, especially when dealing with sensitive assessment data.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990" w:firstLineChars="450"/>
        <w:jc w:val="left"/>
      </w:pPr>
      <w:r>
        <w:rPr>
          <w:rStyle w:val="11"/>
        </w:rPr>
        <w:t>Data Encryption</w:t>
      </w:r>
      <w:r>
        <w:t>: Verify that data exchanged between systems is encrypted to ensure secure communication.</w:t>
      </w:r>
    </w:p>
    <w:p>
      <w:pPr>
        <w:pStyle w:val="8"/>
        <w:spacing w:line="240" w:lineRule="auto"/>
        <w:jc w:val="left"/>
        <w:rPr>
          <w:sz w:val="24"/>
          <w:szCs w:val="24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3"/>
        <w:jc w:val="left"/>
        <w:rPr>
          <w:sz w:val="16"/>
        </w:rPr>
      </w:pPr>
    </w:p>
    <w:p>
      <w:pPr>
        <w:spacing w:before="1"/>
        <w:ind w:left="982" w:right="0" w:firstLine="0"/>
        <w:jc w:val="left"/>
        <w:rPr>
          <w:sz w:val="14"/>
        </w:rPr>
      </w:pPr>
      <w:r>
        <w:pict>
          <v:group id="docshapegroup132" o:spid="_x0000_s1161" o:spt="203" style="position:absolute;left:0pt;margin-left:664.35pt;margin-top:-38.3pt;height:70.2pt;width:295.65pt;mso-position-horizontal-relative:page;z-index:251672576;mso-width-relative:page;mso-height-relative:page;" coordorigin="13287,-766" coordsize="5913,1404">
            <o:lock v:ext="edit"/>
            <v:shape id="docshape133" o:spid="_x0000_s1162" style="position:absolute;left:16247;top:-767;height:1404;width:2953;" fillcolor="#00ACEE" filled="t" stroked="f" coordorigin="16248,-766" coordsize="2953,1404" path="m19200,-766l16849,-766,16823,-764,16764,-727,16261,-37,16248,2,16251,22,16261,41,16696,638,19200,638,19200,-766xe">
              <v:path arrowok="t"/>
              <v:fill on="t" focussize="0,0"/>
              <v:stroke on="f"/>
              <v:imagedata o:title=""/>
              <o:lock v:ext="edit"/>
            </v:shape>
            <v:shape id="docshape134" o:spid="_x0000_s1163" style="position:absolute;left:13287;top:54;height:584;width:5913;" fillcolor="#000A5D" filled="t" stroked="f" coordorigin="13287,55" coordsize="5913,584" path="m19200,55l13750,55,13733,56,13717,62,13703,70,13693,81,13287,638,19200,638,19200,55xe">
              <v:path arrowok="t"/>
              <v:fill on="t" focussize="0,0"/>
              <v:stroke on="f"/>
              <v:imagedata o:title=""/>
              <o:lock v:ext="edit"/>
            </v:shape>
            <v:shape id="docshape135" o:spid="_x0000_s1164" o:spt="202" type="#_x0000_t202" style="position:absolute;left:18462;top:35;height:180;width:2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12</w:t>
                    </w:r>
                  </w:p>
                </w:txbxContent>
              </v:textbox>
            </v:shape>
          </v:group>
        </w:pict>
      </w:r>
      <w:r>
        <w:rPr>
          <w:color w:val="5B6283"/>
          <w:sz w:val="14"/>
        </w:rPr>
        <w:t>©</w:t>
      </w:r>
      <w:r>
        <w:rPr>
          <w:color w:val="5B6283"/>
          <w:spacing w:val="75"/>
          <w:sz w:val="14"/>
        </w:rPr>
        <w:t xml:space="preserve"> </w:t>
      </w:r>
      <w:r>
        <w:rPr>
          <w:color w:val="5B6283"/>
          <w:sz w:val="14"/>
        </w:rPr>
        <w:t>Hexaware</w:t>
      </w:r>
      <w:r>
        <w:rPr>
          <w:color w:val="5B6283"/>
          <w:spacing w:val="72"/>
          <w:w w:val="150"/>
          <w:sz w:val="14"/>
        </w:rPr>
        <w:t xml:space="preserve"> </w:t>
      </w:r>
      <w:r>
        <w:rPr>
          <w:color w:val="5B6283"/>
          <w:sz w:val="14"/>
        </w:rPr>
        <w:t>Technologies.</w:t>
      </w:r>
      <w:r>
        <w:rPr>
          <w:color w:val="5B6283"/>
          <w:spacing w:val="79"/>
          <w:w w:val="150"/>
          <w:sz w:val="14"/>
        </w:rPr>
        <w:t xml:space="preserve"> </w:t>
      </w:r>
      <w:r>
        <w:rPr>
          <w:color w:val="5B6283"/>
          <w:sz w:val="14"/>
        </w:rPr>
        <w:t>Confidential</w:t>
      </w:r>
      <w:r>
        <w:rPr>
          <w:color w:val="5B6283"/>
          <w:spacing w:val="32"/>
          <w:sz w:val="14"/>
        </w:rPr>
        <w:t xml:space="preserve">  </w:t>
      </w:r>
      <w:r>
        <w:rPr>
          <w:color w:val="5B6283"/>
          <w:spacing w:val="-2"/>
          <w:sz w:val="14"/>
        </w:rPr>
        <w:t>briefing.</w:t>
      </w:r>
    </w:p>
    <w:p>
      <w:pPr>
        <w:spacing w:after="0"/>
        <w:jc w:val="left"/>
        <w:rPr>
          <w:sz w:val="14"/>
        </w:rPr>
        <w:sectPr>
          <w:pgSz w:w="19200" w:h="10800" w:orient="landscape"/>
          <w:pgMar w:top="340" w:right="160" w:bottom="0" w:left="0" w:header="720" w:footer="720" w:gutter="0"/>
          <w:cols w:space="720" w:num="1"/>
        </w:sectPr>
      </w:pPr>
    </w:p>
    <w:p>
      <w:pPr>
        <w:pStyle w:val="2"/>
        <w:ind w:left="1461" w:right="2209" w:firstLine="5763" w:firstLineChars="1200"/>
        <w:jc w:val="left"/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11111230</wp:posOffset>
            </wp:positionH>
            <wp:positionV relativeFrom="paragraph">
              <wp:posOffset>50800</wp:posOffset>
            </wp:positionV>
            <wp:extent cx="914400" cy="121920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>
      <w:pPr>
        <w:pStyle w:val="8"/>
        <w:spacing w:before="4"/>
        <w:jc w:val="left"/>
        <w:rPr>
          <w:b/>
          <w:sz w:val="67"/>
        </w:rPr>
      </w:pPr>
    </w:p>
    <w:p>
      <w:pPr>
        <w:pStyle w:val="5"/>
        <w:ind w:left="2413"/>
        <w:jc w:val="left"/>
      </w:pPr>
      <w:r>
        <w:rPr>
          <w:color w:val="006FC0"/>
          <w:spacing w:val="-2"/>
        </w:rPr>
        <w:t>Intuitive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Navigation</w:t>
      </w:r>
    </w:p>
    <w:p>
      <w:pPr>
        <w:pStyle w:val="8"/>
        <w:spacing w:before="2" w:line="235" w:lineRule="auto"/>
        <w:ind w:left="2413" w:right="3707" w:firstLine="62"/>
        <w:jc w:val="left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clean,</w:t>
      </w:r>
      <w:r>
        <w:rPr>
          <w:spacing w:val="-4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navigation.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and access assessments, track progress, and view results.</w:t>
      </w:r>
    </w:p>
    <w:p>
      <w:pPr>
        <w:pStyle w:val="8"/>
        <w:spacing w:before="4"/>
        <w:jc w:val="left"/>
        <w:rPr>
          <w:sz w:val="27"/>
        </w:rPr>
      </w:pPr>
    </w:p>
    <w:p>
      <w:pPr>
        <w:pStyle w:val="5"/>
        <w:ind w:left="2413"/>
        <w:jc w:val="left"/>
      </w:pPr>
      <w:r>
        <w:rPr>
          <w:color w:val="006FC0"/>
          <w:spacing w:val="-2"/>
        </w:rPr>
        <w:t>Responsive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Design</w:t>
      </w:r>
    </w:p>
    <w:p>
      <w:pPr>
        <w:pStyle w:val="8"/>
        <w:spacing w:before="2" w:line="235" w:lineRule="auto"/>
        <w:ind w:left="2413" w:right="3707" w:firstLine="62"/>
        <w:jc w:val="left"/>
      </w:pPr>
      <w:r>
        <w:t>Optimize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(desktops,</w:t>
      </w:r>
      <w:r>
        <w:rPr>
          <w:spacing w:val="-3"/>
        </w:rPr>
        <w:t xml:space="preserve"> </w:t>
      </w:r>
      <w:r>
        <w:t>tablets,</w:t>
      </w:r>
      <w:r>
        <w:rPr>
          <w:spacing w:val="-3"/>
        </w:rPr>
        <w:t xml:space="preserve"> </w:t>
      </w:r>
      <w:r>
        <w:t>smartphones)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experience, regardless of how users access the platform.</w:t>
      </w:r>
    </w:p>
    <w:p>
      <w:pPr>
        <w:pStyle w:val="8"/>
        <w:spacing w:before="3"/>
        <w:jc w:val="left"/>
        <w:rPr>
          <w:sz w:val="27"/>
        </w:rPr>
      </w:pPr>
    </w:p>
    <w:p>
      <w:pPr>
        <w:pStyle w:val="5"/>
        <w:ind w:left="2413"/>
        <w:jc w:val="left"/>
      </w:pPr>
      <w:r>
        <w:rPr>
          <w:color w:val="006FC0"/>
        </w:rPr>
        <w:t>Automated</w:t>
      </w:r>
      <w:r>
        <w:rPr>
          <w:color w:val="006FC0"/>
          <w:spacing w:val="-18"/>
        </w:rPr>
        <w:t xml:space="preserve"> </w:t>
      </w:r>
      <w:r>
        <w:rPr>
          <w:color w:val="006FC0"/>
        </w:rPr>
        <w:t>Grading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Feedback</w:t>
      </w:r>
    </w:p>
    <w:p>
      <w:pPr>
        <w:pStyle w:val="8"/>
        <w:spacing w:line="335" w:lineRule="exact"/>
        <w:ind w:left="2413"/>
        <w:jc w:val="left"/>
      </w:pPr>
      <w:r>
        <w:t>Implement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grading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instant</w:t>
      </w:r>
      <w:r>
        <w:rPr>
          <w:spacing w:val="-5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assessment</w:t>
      </w:r>
    </w:p>
    <w:p>
      <w:pPr>
        <w:pStyle w:val="8"/>
        <w:spacing w:line="339" w:lineRule="exact"/>
        <w:ind w:left="2413"/>
        <w:jc w:val="left"/>
      </w:pPr>
      <w:r>
        <w:t>experience</w:t>
      </w:r>
      <w:r>
        <w:rPr>
          <w:spacing w:val="-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instructors.</w:t>
      </w:r>
    </w:p>
    <w:p>
      <w:pPr>
        <w:pStyle w:val="8"/>
        <w:spacing w:before="1"/>
        <w:jc w:val="left"/>
        <w:rPr>
          <w:sz w:val="27"/>
        </w:rPr>
      </w:pPr>
    </w:p>
    <w:p>
      <w:pPr>
        <w:pStyle w:val="5"/>
        <w:ind w:left="2413"/>
        <w:jc w:val="left"/>
      </w:pPr>
      <w:r>
        <w:rPr>
          <w:color w:val="006FC0"/>
          <w:w w:val="95"/>
        </w:rPr>
        <w:t>Personalized</w:t>
      </w:r>
      <w:r>
        <w:rPr>
          <w:color w:val="006FC0"/>
          <w:spacing w:val="49"/>
        </w:rPr>
        <w:t xml:space="preserve"> </w:t>
      </w:r>
      <w:r>
        <w:rPr>
          <w:color w:val="006FC0"/>
          <w:spacing w:val="-2"/>
        </w:rPr>
        <w:t>Dashboards</w:t>
      </w:r>
    </w:p>
    <w:p>
      <w:pPr>
        <w:pStyle w:val="8"/>
        <w:spacing w:before="2" w:line="235" w:lineRule="auto"/>
        <w:ind w:left="2413" w:right="3707"/>
        <w:jc w:val="left"/>
      </w:pPr>
      <w:r>
        <w:t>Provide</w:t>
      </w:r>
      <w:r>
        <w:rPr>
          <w:spacing w:val="-11"/>
        </w:rPr>
        <w:t xml:space="preserve"> </w:t>
      </w:r>
      <w:r>
        <w:t>role-specific</w:t>
      </w:r>
      <w:r>
        <w:rPr>
          <w:spacing w:val="-12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(for</w:t>
      </w:r>
      <w:r>
        <w:rPr>
          <w:spacing w:val="-13"/>
        </w:rPr>
        <w:t xml:space="preserve"> </w:t>
      </w:r>
      <w:r>
        <w:t>students,</w:t>
      </w:r>
      <w:r>
        <w:rPr>
          <w:spacing w:val="-5"/>
        </w:rPr>
        <w:t xml:space="preserve"> </w:t>
      </w:r>
      <w:r>
        <w:t>instructors,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administrators)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information and tools, improving efficiency and focus.</w:t>
      </w:r>
    </w:p>
    <w:p>
      <w:pPr>
        <w:pStyle w:val="8"/>
        <w:spacing w:before="4"/>
        <w:jc w:val="left"/>
        <w:rPr>
          <w:sz w:val="27"/>
        </w:rPr>
      </w:pPr>
    </w:p>
    <w:p>
      <w:pPr>
        <w:pStyle w:val="5"/>
        <w:ind w:left="2413"/>
        <w:jc w:val="left"/>
      </w:pPr>
      <w:r>
        <w:rPr>
          <w:color w:val="006FC0"/>
        </w:rPr>
        <w:t>Security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Compliance</w:t>
      </w:r>
    </w:p>
    <w:p>
      <w:pPr>
        <w:pStyle w:val="8"/>
        <w:spacing w:line="336" w:lineRule="exact"/>
        <w:ind w:left="2413"/>
        <w:jc w:val="left"/>
      </w:pPr>
      <w:r>
        <w:t>Ensure</w:t>
      </w:r>
      <w:r>
        <w:rPr>
          <w:spacing w:val="-9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role-based</w:t>
      </w:r>
      <w:r>
        <w:rPr>
          <w:spacing w:val="-9"/>
        </w:rPr>
        <w:t xml:space="preserve"> </w:t>
      </w:r>
      <w:r>
        <w:t>access,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adhering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regulatory</w:t>
      </w:r>
    </w:p>
    <w:p>
      <w:pPr>
        <w:pStyle w:val="8"/>
        <w:spacing w:line="339" w:lineRule="exact"/>
        <w:ind w:left="2413"/>
        <w:jc w:val="left"/>
      </w:pPr>
      <w:r>
        <w:t>standards</w:t>
      </w:r>
      <w:r>
        <w:rPr>
          <w:spacing w:val="-9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GDPR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privacy.</w:t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6"/>
        <w:jc w:val="left"/>
        <w:rPr>
          <w:sz w:val="22"/>
        </w:rPr>
      </w:pPr>
    </w:p>
    <w:p>
      <w:pPr>
        <w:spacing w:before="69"/>
        <w:ind w:left="0" w:right="393" w:firstLine="0"/>
        <w:jc w:val="left"/>
        <w:rPr>
          <w:sz w:val="18"/>
        </w:rPr>
      </w:pPr>
      <w:r>
        <w:pict>
          <v:group id="docshapegroup136" o:spid="_x0000_s1165" o:spt="203" style="position:absolute;left:0pt;margin-left:0pt;margin-top:-20.25pt;height:55.7pt;width:246.3pt;mso-position-horizontal-relative:page;z-index:251673600;mso-width-relative:page;mso-height-relative:page;" coordorigin="0,-406" coordsize="4926,1114">
            <o:lock v:ext="edit"/>
            <v:shape id="docshape137" o:spid="_x0000_s1166" style="position:absolute;left:0;top:-406;height:1114;width:3324;" fillcolor="#00ACEE" filled="t" stroked="f" coordorigin="0,-406" coordsize="3324,1114" path="m2558,-406l0,-406,0,708,3323,708,3319,679,2666,-350,2620,-391,2558,-406xe">
              <v:path arrowok="t"/>
              <v:fill on="t" focussize="0,0"/>
              <v:stroke on="f"/>
              <v:imagedata o:title=""/>
              <o:lock v:ext="edit"/>
            </v:shape>
            <v:shape id="docshape138" o:spid="_x0000_s1167" style="position:absolute;left:0;top:69;height:639;width:4926;" fillcolor="#000A5D" filled="t" stroked="f" coordorigin="0,70" coordsize="4926,639" path="m4478,70l0,70,0,708,4925,708,4536,100,4525,87,4511,78,4495,72,4478,70xe">
              <v:path arrowok="t"/>
              <v:fill on="t" focussize="0,0"/>
              <v:stroke on="f"/>
              <v:imagedata o:title=""/>
              <o:lock v:ext="edit"/>
            </v:shape>
            <v:shape id="docshape139" o:spid="_x0000_s1168" o:spt="202" type="#_x0000_t202" style="position:absolute;left:0;top:-406;height:1114;width:49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98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B6283"/>
                        <w:sz w:val="14"/>
                      </w:rPr>
                      <w:t>©</w:t>
                    </w:r>
                    <w:r>
                      <w:rPr>
                        <w:color w:val="5B6283"/>
                        <w:spacing w:val="75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Hexaware</w:t>
                    </w:r>
                    <w:r>
                      <w:rPr>
                        <w:color w:val="5B6283"/>
                        <w:spacing w:val="72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Technologies.</w:t>
                    </w:r>
                    <w:r>
                      <w:rPr>
                        <w:color w:val="5B6283"/>
                        <w:spacing w:val="79"/>
                        <w:w w:val="150"/>
                        <w:sz w:val="14"/>
                      </w:rPr>
                      <w:t xml:space="preserve"> </w:t>
                    </w:r>
                    <w:r>
                      <w:rPr>
                        <w:color w:val="5B6283"/>
                        <w:sz w:val="14"/>
                      </w:rPr>
                      <w:t>Confidential</w:t>
                    </w:r>
                    <w:r>
                      <w:rPr>
                        <w:color w:val="5B6283"/>
                        <w:spacing w:val="32"/>
                        <w:sz w:val="14"/>
                      </w:rPr>
                      <w:t xml:space="preserve">  </w:t>
                    </w:r>
                    <w:r>
                      <w:rPr>
                        <w:color w:val="5B6283"/>
                        <w:spacing w:val="-2"/>
                        <w:sz w:val="14"/>
                      </w:rPr>
                      <w:t>briefing.</w:t>
                    </w:r>
                  </w:p>
                </w:txbxContent>
              </v:textbox>
            </v:shape>
          </v:group>
        </w:pict>
      </w:r>
      <w:r>
        <w:rPr>
          <w:spacing w:val="-5"/>
          <w:sz w:val="18"/>
        </w:rPr>
        <w:t>13</w:t>
      </w:r>
    </w:p>
    <w:p>
      <w:pPr>
        <w:spacing w:after="0"/>
        <w:jc w:val="left"/>
        <w:rPr>
          <w:sz w:val="18"/>
        </w:rPr>
        <w:sectPr>
          <w:pgSz w:w="19200" w:h="10800" w:orient="landscape"/>
          <w:pgMar w:top="340" w:right="160" w:bottom="0" w:left="0" w:header="720" w:footer="720" w:gutter="0"/>
          <w:cols w:space="720" w:num="1"/>
        </w:sectPr>
      </w:pPr>
    </w:p>
    <w:p>
      <w:pPr>
        <w:pStyle w:val="2"/>
        <w:ind w:left="2486" w:right="2209" w:firstLine="3602" w:firstLineChars="750"/>
        <w:jc w:val="left"/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11111230</wp:posOffset>
            </wp:positionH>
            <wp:positionV relativeFrom="paragraph">
              <wp:posOffset>50800</wp:posOffset>
            </wp:positionV>
            <wp:extent cx="914400" cy="121920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Console</w:t>
      </w:r>
      <w:r>
        <w:rPr>
          <w:spacing w:val="-12"/>
        </w:rPr>
        <w:t xml:space="preserve"> </w:t>
      </w:r>
      <w:r>
        <w:t>Output</w:t>
      </w:r>
      <w:r>
        <w:rPr>
          <w:spacing w:val="-2"/>
        </w:rPr>
        <w:t xml:space="preserve"> Details</w:t>
      </w:r>
    </w:p>
    <w:p>
      <w:pPr>
        <w:pStyle w:val="8"/>
        <w:jc w:val="left"/>
        <w:rPr>
          <w:b/>
          <w:sz w:val="48"/>
        </w:rPr>
      </w:pPr>
    </w:p>
    <w:p>
      <w:pPr>
        <w:pStyle w:val="8"/>
        <w:jc w:val="left"/>
        <w:rPr>
          <w:b/>
          <w:sz w:val="48"/>
        </w:rPr>
      </w:pPr>
    </w:p>
    <w:p>
      <w:pPr>
        <w:pStyle w:val="8"/>
        <w:jc w:val="left"/>
        <w:rPr>
          <w:b/>
          <w:sz w:val="38"/>
        </w:rPr>
      </w:pPr>
    </w:p>
    <w:p>
      <w:pPr>
        <w:spacing w:before="0"/>
        <w:ind w:left="1071" w:right="0" w:firstLine="0"/>
        <w:jc w:val="left"/>
        <w:rPr>
          <w:sz w:val="36"/>
        </w:rPr>
      </w:pPr>
    </w:p>
    <w:p>
      <w:pPr>
        <w:pStyle w:val="8"/>
        <w:spacing w:before="10"/>
        <w:jc w:val="left"/>
        <w:rPr>
          <w:sz w:val="34"/>
        </w:rPr>
      </w:pPr>
    </w:p>
    <w:p>
      <w:pPr>
        <w:pStyle w:val="8"/>
        <w:spacing w:before="10"/>
        <w:jc w:val="left"/>
      </w:pPr>
    </w:p>
    <w:p>
      <w:pPr>
        <w:pStyle w:val="8"/>
        <w:jc w:val="left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                                      </w:t>
      </w:r>
      <w:r>
        <w:rPr>
          <w:rFonts w:hint="default"/>
          <w:b/>
          <w:bCs/>
          <w:lang w:val="en-IN"/>
        </w:rPr>
        <w:t xml:space="preserve">Figma Prototype Link :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"https://tinyurl.com/2km89tvd"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9"/>
          <w:rFonts w:hint="default"/>
          <w:b/>
          <w:bCs/>
          <w:lang w:val="en-IN"/>
        </w:rPr>
        <w:t>https://tinyurl.com/2km89tvd</w:t>
      </w:r>
      <w:r>
        <w:rPr>
          <w:rFonts w:hint="default"/>
          <w:b/>
          <w:bCs/>
          <w:lang w:val="en-IN"/>
        </w:rPr>
        <w:fldChar w:fldCharType="end"/>
      </w:r>
    </w:p>
    <w:p>
      <w:pPr>
        <w:pStyle w:val="8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</w:t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0"/>
          <w:lang w:val="en-IN"/>
        </w:rPr>
        <w:t xml:space="preserve">       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Github Link : </w:t>
      </w:r>
      <w:r>
        <w:rPr>
          <w:rFonts w:hint="default"/>
          <w:b/>
          <w:bCs/>
          <w:sz w:val="28"/>
          <w:szCs w:val="28"/>
          <w:lang w:val="en-IN"/>
        </w:rPr>
        <w:fldChar w:fldCharType="begin"/>
      </w:r>
      <w:r>
        <w:rPr>
          <w:rFonts w:hint="default"/>
          <w:b/>
          <w:bCs/>
          <w:sz w:val="28"/>
          <w:szCs w:val="28"/>
          <w:lang w:val="en-IN"/>
        </w:rPr>
        <w:instrText xml:space="preserve"> HYPERLINK "https://github.com/Dineshkumar12300/CODE-MANGA_Dhaanish-Assessment-Platform-" </w:instrText>
      </w:r>
      <w:r>
        <w:rPr>
          <w:rFonts w:hint="default"/>
          <w:b/>
          <w:bCs/>
          <w:sz w:val="28"/>
          <w:szCs w:val="28"/>
          <w:lang w:val="en-IN"/>
        </w:rPr>
        <w:fldChar w:fldCharType="separate"/>
      </w:r>
      <w:r>
        <w:rPr>
          <w:rStyle w:val="9"/>
          <w:rFonts w:hint="default"/>
          <w:b/>
          <w:bCs/>
          <w:sz w:val="28"/>
          <w:szCs w:val="28"/>
          <w:lang w:val="en-IN"/>
        </w:rPr>
        <w:t>https://github.com/Dineshkumar12300/CODE-MANGA_Dhaanish-Assessment-Platform-</w:t>
      </w:r>
      <w:r>
        <w:rPr>
          <w:rFonts w:hint="default"/>
          <w:b/>
          <w:bCs/>
          <w:sz w:val="28"/>
          <w:szCs w:val="28"/>
          <w:lang w:val="en-IN"/>
        </w:rPr>
        <w:fldChar w:fldCharType="end"/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7"/>
        <w:jc w:val="left"/>
        <w:rPr>
          <w:sz w:val="24"/>
        </w:rPr>
      </w:pPr>
    </w:p>
    <w:p>
      <w:pPr>
        <w:spacing w:before="71"/>
        <w:ind w:left="982" w:right="0" w:firstLine="0"/>
        <w:jc w:val="both"/>
        <w:rPr>
          <w:color w:val="5B6283"/>
          <w:sz w:val="14"/>
        </w:rPr>
      </w:pPr>
      <w:r>
        <w:pict>
          <v:group id="docshapegroup140" o:spid="_x0000_s1169" o:spt="203" style="position:absolute;left:0pt;margin-left:664.95pt;margin-top:8.6pt;height:70.2pt;width:295.65pt;mso-position-horizontal-relative:page;z-index:251674624;mso-width-relative:page;mso-height-relative:page;" coordorigin="13287,-696" coordsize="5913,1404">
            <o:lock v:ext="edit"/>
            <v:shape id="docshape141" o:spid="_x0000_s1170" style="position:absolute;left:16247;top:-697;height:1404;width:2953;" fillcolor="#00ACEE" filled="t" stroked="f" coordorigin="16248,-696" coordsize="2953,1404" path="m19200,-696l16849,-696,16823,-694,16764,-657,16261,33,16248,72,16251,92,16261,111,16696,708,19200,708,19200,-696xe">
              <v:path arrowok="t"/>
              <v:fill on="t" focussize="0,0"/>
              <v:stroke on="f"/>
              <v:imagedata o:title=""/>
              <o:lock v:ext="edit"/>
            </v:shape>
            <v:shape id="docshape142" o:spid="_x0000_s1171" style="position:absolute;left:13287;top:124;height:584;width:5913;" fillcolor="#000A5D" filled="t" stroked="f" coordorigin="13287,125" coordsize="5913,584" path="m19200,125l13750,125,13733,126,13717,132,13703,140,13693,151,13287,708,19200,708,19200,125xe">
              <v:path arrowok="t"/>
              <v:fill on="t" focussize="0,0"/>
              <v:stroke on="f"/>
              <v:imagedata o:title=""/>
              <o:lock v:ext="edit"/>
            </v:shape>
            <v:shape id="docshape143" o:spid="_x0000_s1172" o:spt="202" type="#_x0000_t202" style="position:absolute;left:18462;top:105;height:180;width:2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14</w:t>
                    </w:r>
                  </w:p>
                </w:txbxContent>
              </v:textbox>
            </v:shape>
          </v:group>
        </w:pict>
      </w:r>
    </w:p>
    <w:p>
      <w:pPr>
        <w:spacing w:before="71"/>
        <w:ind w:left="982" w:right="0" w:firstLine="0"/>
        <w:jc w:val="both"/>
        <w:rPr>
          <w:color w:val="5B6283"/>
          <w:sz w:val="14"/>
        </w:rPr>
      </w:pPr>
    </w:p>
    <w:p>
      <w:pPr>
        <w:spacing w:before="71"/>
        <w:ind w:left="982" w:right="0" w:firstLine="0"/>
        <w:jc w:val="both"/>
        <w:rPr>
          <w:color w:val="5B6283"/>
          <w:sz w:val="14"/>
        </w:rPr>
      </w:pPr>
    </w:p>
    <w:p>
      <w:pPr>
        <w:spacing w:before="71"/>
        <w:ind w:left="982" w:right="0" w:firstLine="0"/>
        <w:jc w:val="both"/>
        <w:rPr>
          <w:sz w:val="14"/>
        </w:rPr>
      </w:pPr>
      <w:r>
        <w:rPr>
          <w:color w:val="5B6283"/>
          <w:sz w:val="14"/>
        </w:rPr>
        <w:t>©</w:t>
      </w:r>
      <w:r>
        <w:rPr>
          <w:color w:val="5B6283"/>
          <w:spacing w:val="75"/>
          <w:sz w:val="14"/>
        </w:rPr>
        <w:t xml:space="preserve"> </w:t>
      </w:r>
      <w:r>
        <w:rPr>
          <w:color w:val="5B6283"/>
          <w:sz w:val="14"/>
        </w:rPr>
        <w:t>Hexaware</w:t>
      </w:r>
      <w:r>
        <w:rPr>
          <w:color w:val="5B6283"/>
          <w:spacing w:val="72"/>
          <w:w w:val="150"/>
          <w:sz w:val="14"/>
        </w:rPr>
        <w:t xml:space="preserve"> </w:t>
      </w:r>
      <w:r>
        <w:rPr>
          <w:color w:val="5B6283"/>
          <w:sz w:val="14"/>
        </w:rPr>
        <w:t>Technologies.</w:t>
      </w:r>
      <w:r>
        <w:rPr>
          <w:color w:val="5B6283"/>
          <w:spacing w:val="79"/>
          <w:w w:val="150"/>
          <w:sz w:val="14"/>
        </w:rPr>
        <w:t xml:space="preserve"> </w:t>
      </w:r>
      <w:r>
        <w:rPr>
          <w:color w:val="5B6283"/>
          <w:sz w:val="14"/>
        </w:rPr>
        <w:t>Confidential</w:t>
      </w:r>
      <w:r>
        <w:rPr>
          <w:color w:val="5B6283"/>
          <w:spacing w:val="32"/>
          <w:sz w:val="14"/>
        </w:rPr>
        <w:t xml:space="preserve">  </w:t>
      </w:r>
      <w:r>
        <w:rPr>
          <w:color w:val="5B6283"/>
          <w:spacing w:val="-2"/>
          <w:sz w:val="14"/>
        </w:rPr>
        <w:t>briefing.</w:t>
      </w:r>
    </w:p>
    <w:p>
      <w:pPr>
        <w:spacing w:after="0"/>
        <w:jc w:val="left"/>
        <w:rPr>
          <w:sz w:val="14"/>
        </w:rPr>
        <w:sectPr>
          <w:pgSz w:w="19200" w:h="10800" w:orient="landscape"/>
          <w:pgMar w:top="340" w:right="160" w:bottom="0" w:left="0" w:header="720" w:footer="720" w:gutter="0"/>
          <w:cols w:space="720" w:num="1"/>
        </w:sectPr>
      </w:pPr>
    </w:p>
    <w:p>
      <w:pPr>
        <w:pStyle w:val="2"/>
        <w:ind w:left="2705" w:firstLine="2641" w:firstLineChars="550"/>
        <w:jc w:val="left"/>
      </w:pPr>
      <w:r>
        <w:pict>
          <v:group id="docshapegroup144" o:spid="_x0000_s1173" o:spt="203" style="position:absolute;left:0pt;margin-left:0pt;margin-top:0pt;height:540pt;width:960pt;mso-position-horizontal-relative:page;mso-position-vertical-relative:page;z-index:-251631616;mso-width-relative:page;mso-height-relative:page;" coordsize="19200,10800">
            <o:lock v:ext="edit"/>
            <v:shape id="docshape145" o:spid="_x0000_s1174" o:spt="75" type="#_x0000_t75" style="position:absolute;left:0;top:0;height:10800;width:1920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146" o:spid="_x0000_s1175" o:spt="75" type="#_x0000_t75" style="position:absolute;left:6799;top:8565;height:2235;width:4395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147" o:spid="_x0000_s1176" o:spt="75" type="#_x0000_t75" style="position:absolute;left:0;top:10147;height:653;width:3802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148" o:spid="_x0000_s1177" o:spt="75" type="#_x0000_t75" style="position:absolute;left:15163;top:10147;height:653;width:4037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149" o:spid="_x0000_s1178" o:spt="75" type="#_x0000_t75" style="position:absolute;left:17498;top:420;height:192;width:144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color w:val="9DEDF6"/>
        </w:rPr>
        <w:t>Phase</w:t>
      </w:r>
      <w:r>
        <w:rPr>
          <w:color w:val="9DEDF6"/>
          <w:spacing w:val="-1"/>
        </w:rPr>
        <w:t xml:space="preserve"> </w:t>
      </w:r>
      <w:r>
        <w:rPr>
          <w:color w:val="9DEDF6"/>
        </w:rPr>
        <w:t>1</w:t>
      </w:r>
      <w:r>
        <w:rPr>
          <w:color w:val="9DEDF6"/>
          <w:spacing w:val="-5"/>
        </w:rPr>
        <w:t xml:space="preserve"> </w:t>
      </w:r>
      <w:r>
        <w:rPr>
          <w:color w:val="9DEDF6"/>
        </w:rPr>
        <w:t>-</w:t>
      </w:r>
      <w:r>
        <w:rPr>
          <w:color w:val="9DEDF6"/>
          <w:spacing w:val="-1"/>
        </w:rPr>
        <w:t xml:space="preserve"> </w:t>
      </w:r>
      <w:r>
        <w:rPr>
          <w:color w:val="9DEDF6"/>
        </w:rPr>
        <w:t>Judging</w:t>
      </w:r>
      <w:r>
        <w:rPr>
          <w:color w:val="9DEDF6"/>
          <w:spacing w:val="-2"/>
        </w:rPr>
        <w:t xml:space="preserve"> Criteria</w:t>
      </w:r>
    </w:p>
    <w:p>
      <w:pPr>
        <w:pStyle w:val="8"/>
        <w:jc w:val="left"/>
        <w:rPr>
          <w:b/>
          <w:sz w:val="48"/>
        </w:rPr>
      </w:pPr>
    </w:p>
    <w:p>
      <w:pPr>
        <w:pStyle w:val="8"/>
        <w:jc w:val="left"/>
        <w:rPr>
          <w:b/>
          <w:sz w:val="48"/>
        </w:rPr>
      </w:pPr>
    </w:p>
    <w:p>
      <w:pPr>
        <w:pStyle w:val="8"/>
        <w:spacing w:before="6"/>
        <w:jc w:val="left"/>
        <w:rPr>
          <w:b/>
          <w:sz w:val="44"/>
        </w:rPr>
      </w:pPr>
    </w:p>
    <w:p>
      <w:pPr>
        <w:pStyle w:val="14"/>
        <w:numPr>
          <w:ilvl w:val="0"/>
          <w:numId w:val="10"/>
        </w:numPr>
        <w:tabs>
          <w:tab w:val="left" w:pos="2100"/>
          <w:tab w:val="left" w:pos="2101"/>
        </w:tabs>
        <w:spacing w:before="0" w:after="0" w:line="484" w:lineRule="exact"/>
        <w:ind w:left="2100" w:right="0" w:hanging="721"/>
        <w:jc w:val="left"/>
        <w:rPr>
          <w:sz w:val="40"/>
        </w:rPr>
      </w:pPr>
      <w:r>
        <w:rPr>
          <w:color w:val="FFFFFF"/>
          <w:sz w:val="40"/>
        </w:rPr>
        <w:t>Solution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pacing w:val="-2"/>
          <w:sz w:val="40"/>
        </w:rPr>
        <w:t>Approach</w:t>
      </w:r>
    </w:p>
    <w:p>
      <w:pPr>
        <w:pStyle w:val="14"/>
        <w:numPr>
          <w:ilvl w:val="0"/>
          <w:numId w:val="10"/>
        </w:numPr>
        <w:tabs>
          <w:tab w:val="left" w:pos="2100"/>
          <w:tab w:val="left" w:pos="2101"/>
        </w:tabs>
        <w:spacing w:before="0" w:after="0" w:line="480" w:lineRule="exact"/>
        <w:ind w:left="2100" w:right="0" w:hanging="721"/>
        <w:jc w:val="left"/>
        <w:rPr>
          <w:sz w:val="40"/>
        </w:rPr>
      </w:pPr>
      <w:r>
        <w:rPr>
          <w:color w:val="FFFFFF"/>
          <w:sz w:val="40"/>
        </w:rPr>
        <w:t>Usage</w:t>
      </w:r>
      <w:r>
        <w:rPr>
          <w:color w:val="FFFFFF"/>
          <w:spacing w:val="-2"/>
          <w:sz w:val="40"/>
        </w:rPr>
        <w:t xml:space="preserve"> </w:t>
      </w:r>
      <w:r>
        <w:rPr>
          <w:color w:val="FFFFFF"/>
          <w:sz w:val="40"/>
        </w:rPr>
        <w:t>of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Gen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AI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pacing w:val="-4"/>
          <w:sz w:val="40"/>
        </w:rPr>
        <w:t>tools</w:t>
      </w:r>
    </w:p>
    <w:p>
      <w:pPr>
        <w:pStyle w:val="14"/>
        <w:numPr>
          <w:ilvl w:val="0"/>
          <w:numId w:val="10"/>
        </w:numPr>
        <w:tabs>
          <w:tab w:val="left" w:pos="2100"/>
          <w:tab w:val="left" w:pos="2101"/>
        </w:tabs>
        <w:spacing w:before="0" w:after="0" w:line="480" w:lineRule="exact"/>
        <w:ind w:left="2100" w:right="0" w:hanging="721"/>
        <w:jc w:val="left"/>
        <w:rPr>
          <w:sz w:val="40"/>
        </w:rPr>
      </w:pPr>
      <w:r>
        <w:rPr>
          <w:color w:val="FFFFFF"/>
          <w:sz w:val="40"/>
        </w:rPr>
        <w:t>Solution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pacing w:val="-2"/>
          <w:sz w:val="40"/>
        </w:rPr>
        <w:t>Feasibility</w:t>
      </w:r>
    </w:p>
    <w:p>
      <w:pPr>
        <w:pStyle w:val="14"/>
        <w:numPr>
          <w:ilvl w:val="0"/>
          <w:numId w:val="10"/>
        </w:numPr>
        <w:tabs>
          <w:tab w:val="left" w:pos="2100"/>
          <w:tab w:val="left" w:pos="2101"/>
        </w:tabs>
        <w:spacing w:before="0" w:after="0" w:line="480" w:lineRule="exact"/>
        <w:ind w:left="2100" w:right="0" w:hanging="721"/>
        <w:jc w:val="left"/>
        <w:rPr>
          <w:sz w:val="40"/>
        </w:rPr>
      </w:pPr>
      <w:r>
        <w:rPr>
          <w:color w:val="FFFFFF"/>
          <w:spacing w:val="-2"/>
          <w:sz w:val="40"/>
        </w:rPr>
        <w:t>Technical</w:t>
      </w:r>
      <w:r>
        <w:rPr>
          <w:color w:val="FFFFFF"/>
          <w:spacing w:val="-12"/>
          <w:sz w:val="40"/>
        </w:rPr>
        <w:t xml:space="preserve"> </w:t>
      </w:r>
      <w:r>
        <w:rPr>
          <w:color w:val="FFFFFF"/>
          <w:spacing w:val="-2"/>
          <w:sz w:val="40"/>
        </w:rPr>
        <w:t>Approach/Architecture</w:t>
      </w:r>
      <w:r>
        <w:rPr>
          <w:color w:val="FFFFFF"/>
          <w:spacing w:val="-13"/>
          <w:sz w:val="40"/>
        </w:rPr>
        <w:t xml:space="preserve"> </w:t>
      </w:r>
      <w:r>
        <w:rPr>
          <w:color w:val="FFFFFF"/>
          <w:spacing w:val="-2"/>
          <w:sz w:val="40"/>
        </w:rPr>
        <w:t>Design</w:t>
      </w:r>
    </w:p>
    <w:p>
      <w:pPr>
        <w:pStyle w:val="14"/>
        <w:numPr>
          <w:ilvl w:val="0"/>
          <w:numId w:val="10"/>
        </w:numPr>
        <w:tabs>
          <w:tab w:val="left" w:pos="2100"/>
          <w:tab w:val="left" w:pos="2101"/>
        </w:tabs>
        <w:spacing w:before="0" w:after="0" w:line="480" w:lineRule="exact"/>
        <w:ind w:left="2100" w:right="0" w:hanging="721"/>
        <w:jc w:val="left"/>
        <w:rPr>
          <w:sz w:val="40"/>
        </w:rPr>
      </w:pPr>
      <w:r>
        <w:rPr>
          <w:color w:val="FFFFFF"/>
          <w:sz w:val="40"/>
        </w:rPr>
        <w:t>Innovation</w:t>
      </w:r>
      <w:r>
        <w:rPr>
          <w:color w:val="FFFFFF"/>
          <w:spacing w:val="-12"/>
          <w:sz w:val="40"/>
        </w:rPr>
        <w:t xml:space="preserve"> </w:t>
      </w:r>
      <w:r>
        <w:rPr>
          <w:color w:val="FFFFFF"/>
          <w:sz w:val="40"/>
        </w:rPr>
        <w:t>and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pacing w:val="-2"/>
          <w:sz w:val="40"/>
        </w:rPr>
        <w:t>Creativity</w:t>
      </w:r>
    </w:p>
    <w:p>
      <w:pPr>
        <w:pStyle w:val="14"/>
        <w:numPr>
          <w:ilvl w:val="0"/>
          <w:numId w:val="10"/>
        </w:numPr>
        <w:tabs>
          <w:tab w:val="left" w:pos="2100"/>
          <w:tab w:val="left" w:pos="2101"/>
        </w:tabs>
        <w:spacing w:before="0" w:after="0" w:line="480" w:lineRule="exact"/>
        <w:ind w:left="2100" w:right="0" w:hanging="721"/>
        <w:jc w:val="left"/>
        <w:rPr>
          <w:sz w:val="40"/>
        </w:rPr>
      </w:pPr>
      <w:r>
        <w:rPr>
          <w:color w:val="FFFFFF"/>
          <w:sz w:val="40"/>
        </w:rPr>
        <w:t xml:space="preserve">User </w:t>
      </w:r>
      <w:r>
        <w:rPr>
          <w:color w:val="FFFFFF"/>
          <w:spacing w:val="-2"/>
          <w:sz w:val="40"/>
        </w:rPr>
        <w:t>Experience</w:t>
      </w:r>
    </w:p>
    <w:p>
      <w:pPr>
        <w:pStyle w:val="14"/>
        <w:numPr>
          <w:ilvl w:val="0"/>
          <w:numId w:val="10"/>
        </w:numPr>
        <w:tabs>
          <w:tab w:val="left" w:pos="2100"/>
          <w:tab w:val="left" w:pos="2101"/>
        </w:tabs>
        <w:spacing w:before="0" w:after="0" w:line="480" w:lineRule="exact"/>
        <w:ind w:left="2100" w:right="0" w:hanging="721"/>
        <w:jc w:val="left"/>
        <w:rPr>
          <w:sz w:val="40"/>
        </w:rPr>
      </w:pPr>
      <w:r>
        <w:rPr>
          <w:color w:val="FFFFFF"/>
          <w:sz w:val="40"/>
        </w:rPr>
        <w:t>Documentation</w:t>
      </w:r>
      <w:r>
        <w:rPr>
          <w:color w:val="FFFFFF"/>
          <w:spacing w:val="-12"/>
          <w:sz w:val="40"/>
        </w:rPr>
        <w:t xml:space="preserve"> </w:t>
      </w:r>
      <w:r>
        <w:rPr>
          <w:color w:val="FFFFFF"/>
          <w:sz w:val="40"/>
        </w:rPr>
        <w:t>and</w:t>
      </w:r>
      <w:r>
        <w:rPr>
          <w:color w:val="FFFFFF"/>
          <w:spacing w:val="-12"/>
          <w:sz w:val="40"/>
        </w:rPr>
        <w:t xml:space="preserve"> </w:t>
      </w:r>
      <w:r>
        <w:rPr>
          <w:color w:val="FFFFFF"/>
          <w:spacing w:val="-2"/>
          <w:sz w:val="40"/>
        </w:rPr>
        <w:t>Presentation</w:t>
      </w:r>
    </w:p>
    <w:p>
      <w:pPr>
        <w:pStyle w:val="14"/>
        <w:numPr>
          <w:ilvl w:val="0"/>
          <w:numId w:val="10"/>
        </w:numPr>
        <w:tabs>
          <w:tab w:val="left" w:pos="2100"/>
          <w:tab w:val="left" w:pos="2101"/>
        </w:tabs>
        <w:spacing w:before="0" w:after="0" w:line="484" w:lineRule="exact"/>
        <w:ind w:left="2100" w:right="0" w:hanging="721"/>
        <w:jc w:val="left"/>
        <w:rPr>
          <w:sz w:val="40"/>
        </w:rPr>
      </w:pPr>
      <w:r>
        <w:rPr>
          <w:color w:val="FFFFFF"/>
          <w:sz w:val="40"/>
        </w:rPr>
        <w:t>Console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pacing w:val="-2"/>
          <w:sz w:val="40"/>
        </w:rPr>
        <w:t>Output</w:t>
      </w:r>
    </w:p>
    <w:p>
      <w:pPr>
        <w:spacing w:after="0" w:line="484" w:lineRule="exact"/>
        <w:jc w:val="left"/>
        <w:rPr>
          <w:sz w:val="40"/>
        </w:rPr>
        <w:sectPr>
          <w:pgSz w:w="19200" w:h="10800" w:orient="landscape"/>
          <w:pgMar w:top="340" w:right="160" w:bottom="280" w:left="0" w:header="720" w:footer="720" w:gutter="0"/>
          <w:cols w:space="720" w:num="1"/>
        </w:sectPr>
      </w:pPr>
    </w:p>
    <w:p>
      <w:pPr>
        <w:pStyle w:val="8"/>
        <w:jc w:val="left"/>
        <w:rPr>
          <w:sz w:val="20"/>
        </w:rPr>
      </w:pPr>
      <w:r>
        <w:pict>
          <v:rect id="docshape150" o:spid="_x0000_s1179" o:spt="1" style="position:absolute;left:0pt;margin-left:0pt;margin-top:0pt;height:540pt;width:960pt;mso-position-horizontal-relative:page;mso-position-vertical-relative:page;z-index:-251630592;mso-width-relative:page;mso-height-relative:page;" fillcolor="#07125E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8"/>
        <w:jc w:val="left"/>
        <w:rPr>
          <w:sz w:val="26"/>
        </w:rPr>
      </w:pPr>
    </w:p>
    <w:p>
      <w:pPr>
        <w:spacing w:before="0" w:line="1017" w:lineRule="exact"/>
        <w:ind w:left="1295" w:right="0" w:firstLine="0"/>
        <w:jc w:val="left"/>
        <w:rPr>
          <w:sz w:val="90"/>
        </w:rPr>
      </w:pPr>
      <w:r>
        <w:rPr>
          <w:color w:val="FFFFFF"/>
          <w:sz w:val="90"/>
        </w:rPr>
        <w:t>Thank</w:t>
      </w:r>
      <w:r>
        <w:rPr>
          <w:color w:val="FFFFFF"/>
          <w:spacing w:val="-8"/>
          <w:sz w:val="90"/>
        </w:rPr>
        <w:t xml:space="preserve"> </w:t>
      </w:r>
      <w:r>
        <w:rPr>
          <w:color w:val="FFFFFF"/>
          <w:spacing w:val="-5"/>
          <w:sz w:val="90"/>
        </w:rPr>
        <w:t>You</w:t>
      </w: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jc w:val="left"/>
        <w:rPr>
          <w:sz w:val="20"/>
        </w:rPr>
      </w:pPr>
    </w:p>
    <w:p>
      <w:pPr>
        <w:pStyle w:val="8"/>
        <w:spacing w:before="11"/>
        <w:jc w:val="left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822960</wp:posOffset>
            </wp:positionH>
            <wp:positionV relativeFrom="paragraph">
              <wp:posOffset>122555</wp:posOffset>
            </wp:positionV>
            <wp:extent cx="1391920" cy="187325"/>
            <wp:effectExtent l="0" t="0" r="0" b="0"/>
            <wp:wrapTopAndBottom/>
            <wp:docPr id="2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8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643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9200" w:h="10800" w:orient="landscape"/>
      <w:pgMar w:top="1220" w:right="16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•"/>
      <w:lvlJc w:val="left"/>
      <w:pPr>
        <w:ind w:left="3053" w:hanging="100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658" w:hanging="1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256" w:hanging="1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854" w:hanging="1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452" w:hanging="1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050" w:hanging="1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648" w:hanging="1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246" w:hanging="1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844" w:hanging="10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542" w:hanging="540"/>
        <w:jc w:val="left"/>
      </w:pPr>
      <w:rPr>
        <w:rFonts w:hint="default" w:ascii="Arial" w:hAnsi="Arial" w:eastAsia="Arial" w:cs="Arial"/>
        <w:b/>
        <w:bCs/>
        <w:i w:val="0"/>
        <w:iCs w:val="0"/>
        <w:color w:val="4156F0"/>
        <w:w w:val="100"/>
        <w:sz w:val="27"/>
        <w:szCs w:val="2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1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2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3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5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6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7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8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30" w:hanging="54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182" w:hanging="10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05" w:hanging="1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1" w:hanging="1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1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3" w:hanging="1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08" w:hanging="1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1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0" w:hanging="1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6" w:hanging="10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683" w:hanging="113"/>
      </w:pPr>
      <w:rPr>
        <w:rFonts w:hint="default" w:ascii="Arial" w:hAnsi="Arial" w:eastAsia="Arial" w:cs="Arial"/>
        <w:b w:val="0"/>
        <w:bCs w:val="0"/>
        <w:i w:val="0"/>
        <w:iCs w:val="0"/>
        <w:color w:val="D7D4F8"/>
        <w:spacing w:val="1"/>
        <w:w w:val="99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316" w:hanging="11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952" w:hanging="1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588" w:hanging="1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224" w:hanging="1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860" w:hanging="1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496" w:hanging="1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132" w:hanging="1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768" w:hanging="113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3167" w:hanging="113"/>
      </w:pPr>
      <w:rPr>
        <w:rFonts w:hint="default" w:ascii="Arial" w:hAnsi="Arial" w:eastAsia="Arial" w:cs="Arial"/>
        <w:b w:val="0"/>
        <w:bCs w:val="0"/>
        <w:i w:val="0"/>
        <w:iCs w:val="0"/>
        <w:color w:val="D7D4F8"/>
        <w:spacing w:val="1"/>
        <w:w w:val="99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748" w:hanging="11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336" w:hanging="1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924" w:hanging="1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512" w:hanging="1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100" w:hanging="1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688" w:hanging="1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276" w:hanging="1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864" w:hanging="113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271" w:hanging="272"/>
      </w:pPr>
      <w:rPr>
        <w:rFonts w:hint="default" w:ascii="Wingdings" w:hAnsi="Wingdings" w:eastAsia="Wingdings" w:cs="Wingdings"/>
        <w:b w:val="0"/>
        <w:bCs w:val="0"/>
        <w:i w:val="0"/>
        <w:iCs w:val="0"/>
        <w:color w:val="0D0D0D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33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7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41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95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49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03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57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11" w:hanging="272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0"/>
      <w:numFmt w:val="bullet"/>
      <w:lvlText w:val=""/>
      <w:lvlJc w:val="left"/>
      <w:pPr>
        <w:ind w:left="1033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color w:val="40404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1" w:hanging="4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2" w:hanging="4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13" w:hanging="4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04" w:hanging="4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95" w:hanging="4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86" w:hanging="4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77" w:hanging="4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568" w:hanging="452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542" w:hanging="540"/>
        <w:jc w:val="left"/>
      </w:pPr>
      <w:rPr>
        <w:rFonts w:hint="default" w:ascii="Arial" w:hAnsi="Arial" w:eastAsia="Arial" w:cs="Arial"/>
        <w:b/>
        <w:bCs/>
        <w:i w:val="0"/>
        <w:iCs w:val="0"/>
        <w:color w:val="4156F0"/>
        <w:w w:val="100"/>
        <w:sz w:val="27"/>
        <w:szCs w:val="27"/>
        <w:lang w:val="en-US" w:eastAsia="en-US" w:bidi="ar-SA"/>
      </w:rPr>
    </w:lvl>
    <w:lvl w:ilvl="1" w:tentative="0">
      <w:start w:val="4"/>
      <w:numFmt w:val="decimal"/>
      <w:lvlText w:val="%2."/>
      <w:lvlJc w:val="left"/>
      <w:pPr>
        <w:ind w:left="3449" w:hanging="540"/>
        <w:jc w:val="right"/>
      </w:pPr>
      <w:rPr>
        <w:rFonts w:hint="default" w:ascii="Arial" w:hAnsi="Arial" w:eastAsia="Arial" w:cs="Arial"/>
        <w:b/>
        <w:bCs/>
        <w:i w:val="0"/>
        <w:iCs w:val="0"/>
        <w:color w:val="4156F0"/>
        <w:w w:val="10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80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01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21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38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618" w:hanging="540"/>
      </w:pPr>
      <w:rPr>
        <w:rFonts w:hint="default"/>
        <w:lang w:val="en-US" w:eastAsia="en-US" w:bidi="ar-SA"/>
      </w:rPr>
    </w:lvl>
  </w:abstractNum>
  <w:abstractNum w:abstractNumId="8">
    <w:nsid w:val="5A241D34"/>
    <w:multiLevelType w:val="multilevel"/>
    <w:tmpl w:val="5A241D34"/>
    <w:lvl w:ilvl="0" w:tentative="0">
      <w:start w:val="0"/>
      <w:numFmt w:val="bullet"/>
      <w:lvlText w:val="•"/>
      <w:lvlJc w:val="left"/>
      <w:pPr>
        <w:ind w:left="2100" w:hanging="721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794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488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182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876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57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264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958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652" w:hanging="721"/>
      </w:pPr>
      <w:rPr>
        <w:rFonts w:hint="default"/>
        <w:lang w:val="en-US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0"/>
      <w:numFmt w:val="bullet"/>
      <w:lvlText w:val=""/>
      <w:lvlJc w:val="left"/>
      <w:pPr>
        <w:ind w:left="451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color w:val="40404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32" w:hanging="4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04" w:hanging="4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77" w:hanging="4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49" w:hanging="4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22" w:hanging="4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94" w:hanging="4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66" w:hanging="4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39" w:hanging="45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06024C"/>
    <w:rsid w:val="09F856EA"/>
    <w:rsid w:val="0AA60D06"/>
    <w:rsid w:val="1B635D7C"/>
    <w:rsid w:val="1E652CE2"/>
    <w:rsid w:val="1F0F2D3F"/>
    <w:rsid w:val="259332DE"/>
    <w:rsid w:val="321F2DC7"/>
    <w:rsid w:val="3242728B"/>
    <w:rsid w:val="32EC6C98"/>
    <w:rsid w:val="36397704"/>
    <w:rsid w:val="36EB1726"/>
    <w:rsid w:val="3FF51B41"/>
    <w:rsid w:val="4C24078C"/>
    <w:rsid w:val="510F580A"/>
    <w:rsid w:val="5BFE3079"/>
    <w:rsid w:val="5F6266F5"/>
    <w:rsid w:val="627C4EDA"/>
    <w:rsid w:val="6FF07C32"/>
    <w:rsid w:val="78D366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559" w:lineRule="exact"/>
      <w:ind w:left="3022"/>
      <w:outlineLvl w:val="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paragraph" w:styleId="3">
    <w:name w:val="heading 2"/>
    <w:basedOn w:val="1"/>
    <w:qFormat/>
    <w:uiPriority w:val="1"/>
    <w:pPr>
      <w:ind w:left="3053"/>
      <w:outlineLvl w:val="2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25"/>
      <w:ind w:left="218"/>
      <w:outlineLvl w:val="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5">
    <w:name w:val="heading 4"/>
    <w:basedOn w:val="1"/>
    <w:qFormat/>
    <w:uiPriority w:val="1"/>
    <w:pPr>
      <w:spacing w:line="387" w:lineRule="exact"/>
      <w:ind w:left="1182"/>
      <w:outlineLvl w:val="4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Title"/>
    <w:basedOn w:val="1"/>
    <w:qFormat/>
    <w:uiPriority w:val="1"/>
    <w:pPr>
      <w:spacing w:before="687"/>
      <w:ind w:left="3939" w:right="1876"/>
      <w:jc w:val="center"/>
    </w:pPr>
    <w:rPr>
      <w:rFonts w:ascii="Calibri" w:hAnsi="Calibri" w:eastAsia="Calibri" w:cs="Calibri"/>
      <w:sz w:val="120"/>
      <w:szCs w:val="120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1282"/>
    </w:pPr>
    <w:rPr>
      <w:rFonts w:ascii="Calibri" w:hAnsi="Calibri" w:eastAsia="Calibri" w:cs="Calibri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6"/>
    <customShpInfo spid="_x0000_s1037"/>
    <customShpInfo spid="_x0000_s1038"/>
    <customShpInfo spid="_x0000_s1039"/>
    <customShpInfo spid="_x0000_s1040"/>
    <customShpInfo spid="_x0000_s1035"/>
    <customShpInfo spid="_x0000_s1043"/>
    <customShpInfo spid="_x0000_s1044"/>
    <customShpInfo spid="_x0000_s1045"/>
    <customShpInfo spid="_x0000_s1046"/>
    <customShpInfo spid="_x0000_s1042"/>
    <customShpInfo spid="_x0000_s1048"/>
    <customShpInfo spid="_x0000_s1049"/>
    <customShpInfo spid="_x0000_s1050"/>
    <customShpInfo spid="_x0000_s1051"/>
    <customShpInfo spid="_x0000_s1052"/>
    <customShpInfo spid="_x0000_s1047"/>
    <customShpInfo spid="_x0000_s1054"/>
    <customShpInfo spid="_x0000_s1055"/>
    <customShpInfo spid="_x0000_s1056"/>
    <customShpInfo spid="_x0000_s1053"/>
    <customShpInfo spid="_x0000_s1058"/>
    <customShpInfo spid="_x0000_s1059"/>
    <customShpInfo spid="_x0000_s1060"/>
    <customShpInfo spid="_x0000_s1057"/>
    <customShpInfo spid="_x0000_s1062"/>
    <customShpInfo spid="_x0000_s1063"/>
    <customShpInfo spid="_x0000_s1064"/>
    <customShpInfo spid="_x0000_s1061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65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96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08"/>
    <customShpInfo spid="_x0000_s1115"/>
    <customShpInfo spid="_x0000_s1116"/>
    <customShpInfo spid="_x0000_s1118"/>
    <customShpInfo spid="_x0000_s1119"/>
    <customShpInfo spid="_x0000_s1120"/>
    <customShpInfo spid="_x0000_s1117"/>
    <customShpInfo spid="_x0000_s1121"/>
    <customShpInfo spid="_x0000_s1123"/>
    <customShpInfo spid="_x0000_s1124"/>
    <customShpInfo spid="_x0000_s1125"/>
    <customShpInfo spid="_x0000_s1122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26"/>
    <customShpInfo spid="_x0000_s1148"/>
    <customShpInfo spid="_x0000_s1149"/>
    <customShpInfo spid="_x0000_s1150"/>
    <customShpInfo spid="_x0000_s1147"/>
    <customShpInfo spid="_x0000_s1152"/>
    <customShpInfo spid="_x0000_s1153"/>
    <customShpInfo spid="_x0000_s1154"/>
    <customShpInfo spid="_x0000_s1155"/>
    <customShpInfo spid="_x0000_s1156"/>
    <customShpInfo spid="_x0000_s1151"/>
    <customShpInfo spid="_x0000_s1158"/>
    <customShpInfo spid="_x0000_s1159"/>
    <customShpInfo spid="_x0000_s1160"/>
    <customShpInfo spid="_x0000_s1157"/>
    <customShpInfo spid="_x0000_s1162"/>
    <customShpInfo spid="_x0000_s1163"/>
    <customShpInfo spid="_x0000_s1164"/>
    <customShpInfo spid="_x0000_s1161"/>
    <customShpInfo spid="_x0000_s1166"/>
    <customShpInfo spid="_x0000_s1167"/>
    <customShpInfo spid="_x0000_s1168"/>
    <customShpInfo spid="_x0000_s1165"/>
    <customShpInfo spid="_x0000_s1170"/>
    <customShpInfo spid="_x0000_s1171"/>
    <customShpInfo spid="_x0000_s1172"/>
    <customShpInfo spid="_x0000_s1169"/>
    <customShpInfo spid="_x0000_s1174"/>
    <customShpInfo spid="_x0000_s1175"/>
    <customShpInfo spid="_x0000_s1176"/>
    <customShpInfo spid="_x0000_s1177"/>
    <customShpInfo spid="_x0000_s1178"/>
    <customShpInfo spid="_x0000_s1173"/>
    <customShpInfo spid="_x0000_s11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2024-08-29T13:29:00Z</dcterms:created>
  <dc:creator>DELL</dc:creator>
  <cp:lastModifiedBy>SHYAM REO</cp:lastModifiedBy>
  <dcterms:modified xsi:type="dcterms:W3CDTF">2024-08-30T17:31:54Z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2024-08-29T00:00:00Z</vt:filetime>
  </property>
  <property fmtid="{D5CDD505-2E9C-101B-9397-08002B2CF9AE}" pid="5" name="Producer">
    <vt:lpwstr>Microsoft® PowerPoint® LTSC</vt:lpwstr>
  </property>
  <property fmtid="{D5CDD505-2E9C-101B-9397-08002B2CF9AE}" pid="6" name="KSOProductBuildVer">
    <vt:lpwstr>1033-12.2.0.13472</vt:lpwstr>
  </property>
  <property fmtid="{D5CDD505-2E9C-101B-9397-08002B2CF9AE}" pid="7" name="ICV">
    <vt:lpwstr>86A94EE80ECB4D3086F52AB2A25689DA_12</vt:lpwstr>
  </property>
</Properties>
</file>